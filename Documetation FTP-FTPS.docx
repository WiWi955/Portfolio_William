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C4756" w14:textId="56263404" w:rsidR="00B16A75" w:rsidRPr="003D2C45" w:rsidRDefault="00FB01B9" w:rsidP="003D2C45">
      <w:pPr>
        <w:pStyle w:val="Titre"/>
        <w:rPr>
          <w:sz w:val="40"/>
          <w:szCs w:val="40"/>
        </w:rPr>
      </w:pPr>
      <w:r>
        <w:rPr>
          <w:sz w:val="40"/>
          <w:szCs w:val="40"/>
        </w:rPr>
        <w:t>Documentation</w:t>
      </w:r>
      <w:r w:rsidRPr="003D2C45">
        <w:rPr>
          <w:sz w:val="40"/>
          <w:szCs w:val="40"/>
        </w:rPr>
        <w:t>:</w:t>
      </w:r>
      <w:r w:rsidR="002106C2" w:rsidRPr="003D2C45">
        <w:rPr>
          <w:sz w:val="40"/>
          <w:szCs w:val="40"/>
        </w:rPr>
        <w:t xml:space="preserve"> Installation et </w:t>
      </w:r>
      <w:proofErr w:type="spellStart"/>
      <w:r w:rsidR="002106C2" w:rsidRPr="003D2C45">
        <w:rPr>
          <w:sz w:val="40"/>
          <w:szCs w:val="40"/>
        </w:rPr>
        <w:t>Sécurisation</w:t>
      </w:r>
      <w:proofErr w:type="spellEnd"/>
      <w:r w:rsidR="002106C2" w:rsidRPr="003D2C45">
        <w:rPr>
          <w:sz w:val="40"/>
          <w:szCs w:val="40"/>
        </w:rPr>
        <w:t xml:space="preserve"> d'un </w:t>
      </w:r>
      <w:proofErr w:type="spellStart"/>
      <w:r w:rsidR="002106C2" w:rsidRPr="003D2C45">
        <w:rPr>
          <w:sz w:val="40"/>
          <w:szCs w:val="40"/>
        </w:rPr>
        <w:t>Serveur</w:t>
      </w:r>
      <w:proofErr w:type="spellEnd"/>
      <w:r w:rsidR="002106C2" w:rsidRPr="003D2C45">
        <w:rPr>
          <w:sz w:val="40"/>
          <w:szCs w:val="40"/>
        </w:rPr>
        <w:t xml:space="preserve"> FTP / FTPS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17911658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9689992" w14:textId="2F58DB57" w:rsidR="00712F75" w:rsidRDefault="00712F75">
          <w:pPr>
            <w:pStyle w:val="En-ttedetabledesmatires"/>
          </w:pPr>
          <w:r>
            <w:rPr>
              <w:lang w:val="fr-FR"/>
            </w:rPr>
            <w:t>SOMMAIRE :</w:t>
          </w:r>
        </w:p>
        <w:p w14:paraId="30547A06" w14:textId="1580669D" w:rsidR="003D2C45" w:rsidRDefault="00712F75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59185" w:history="1">
            <w:r w:rsidR="003D2C45" w:rsidRPr="00FC122A">
              <w:rPr>
                <w:rStyle w:val="Lienhypertexte"/>
                <w:noProof/>
              </w:rPr>
              <w:t>1. Introduction</w:t>
            </w:r>
            <w:r w:rsidR="003D2C45">
              <w:rPr>
                <w:noProof/>
                <w:webHidden/>
              </w:rPr>
              <w:tab/>
            </w:r>
            <w:r w:rsidR="003D2C45">
              <w:rPr>
                <w:noProof/>
                <w:webHidden/>
              </w:rPr>
              <w:fldChar w:fldCharType="begin"/>
            </w:r>
            <w:r w:rsidR="003D2C45">
              <w:rPr>
                <w:noProof/>
                <w:webHidden/>
              </w:rPr>
              <w:instrText xml:space="preserve"> PAGEREF _Toc191759185 \h </w:instrText>
            </w:r>
            <w:r w:rsidR="003D2C45">
              <w:rPr>
                <w:noProof/>
                <w:webHidden/>
              </w:rPr>
            </w:r>
            <w:r w:rsidR="003D2C45">
              <w:rPr>
                <w:noProof/>
                <w:webHidden/>
              </w:rPr>
              <w:fldChar w:fldCharType="separate"/>
            </w:r>
            <w:r w:rsidR="00FB01B9">
              <w:rPr>
                <w:noProof/>
                <w:webHidden/>
              </w:rPr>
              <w:t>2</w:t>
            </w:r>
            <w:r w:rsidR="003D2C45">
              <w:rPr>
                <w:noProof/>
                <w:webHidden/>
              </w:rPr>
              <w:fldChar w:fldCharType="end"/>
            </w:r>
          </w:hyperlink>
        </w:p>
        <w:p w14:paraId="33DA08F4" w14:textId="725CD2A0" w:rsidR="003D2C45" w:rsidRDefault="003D2C45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86" w:history="1">
            <w:r w:rsidRPr="00FC122A">
              <w:rPr>
                <w:rStyle w:val="Lienhypertexte"/>
                <w:noProof/>
              </w:rPr>
              <w:t>2. Mettre à jour 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1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4B23" w14:textId="7213D8EA" w:rsidR="003D2C45" w:rsidRDefault="003D2C45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87" w:history="1">
            <w:r w:rsidRPr="00FC122A">
              <w:rPr>
                <w:rStyle w:val="Lienhypertexte"/>
                <w:noProof/>
              </w:rPr>
              <w:t>3. Configurer une adresse IP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5707" w14:textId="7EA7A827" w:rsidR="003D2C45" w:rsidRP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88" w:history="1">
            <w:r w:rsidRPr="003D2C45">
              <w:rPr>
                <w:rStyle w:val="Lienhypertexte"/>
                <w:b w:val="0"/>
                <w:bCs w:val="0"/>
              </w:rPr>
              <w:t>3.1 ma configuration :</w:t>
            </w:r>
            <w:r w:rsidRPr="003D2C45">
              <w:rPr>
                <w:webHidden/>
              </w:rPr>
              <w:tab/>
            </w:r>
            <w:r w:rsidRPr="003D2C45">
              <w:rPr>
                <w:webHidden/>
              </w:rPr>
              <w:fldChar w:fldCharType="begin"/>
            </w:r>
            <w:r w:rsidRPr="003D2C45">
              <w:rPr>
                <w:webHidden/>
              </w:rPr>
              <w:instrText xml:space="preserve"> PAGEREF _Toc191759188 \h </w:instrText>
            </w:r>
            <w:r w:rsidRPr="003D2C45">
              <w:rPr>
                <w:webHidden/>
              </w:rPr>
            </w:r>
            <w:r w:rsidRPr="003D2C45"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3</w:t>
            </w:r>
            <w:r w:rsidRPr="003D2C45">
              <w:rPr>
                <w:webHidden/>
              </w:rPr>
              <w:fldChar w:fldCharType="end"/>
            </w:r>
          </w:hyperlink>
        </w:p>
        <w:p w14:paraId="3E90952A" w14:textId="4DC56D39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89" w:history="1">
            <w:r w:rsidRPr="00FC122A">
              <w:rPr>
                <w:rStyle w:val="Lienhypertexte"/>
              </w:rPr>
              <w:t>3.2 Redémarre les services réseau pour appliquer la nouvelle configuration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B73C35" w14:textId="4503CC6F" w:rsidR="003D2C45" w:rsidRDefault="003D2C45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0" w:history="1">
            <w:r w:rsidRPr="00FC122A">
              <w:rPr>
                <w:rStyle w:val="Lienhypertexte"/>
                <w:noProof/>
              </w:rPr>
              <w:t>4. Installation d'un Serveur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1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8FD3" w14:textId="050DA8DA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1" w:history="1">
            <w:r w:rsidRPr="00FC122A">
              <w:rPr>
                <w:rStyle w:val="Lienhypertexte"/>
              </w:rPr>
              <w:t>4.1 Installation de vsftpd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D371F0" w14:textId="18A4C532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2" w:history="1">
            <w:r w:rsidRPr="00FC122A">
              <w:rPr>
                <w:rStyle w:val="Lienhypertexte"/>
              </w:rPr>
              <w:t>4.2 Verifier la version de vsftpd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C6C753" w14:textId="6F032C09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3" w:history="1">
            <w:r w:rsidRPr="00FC122A">
              <w:rPr>
                <w:rStyle w:val="Lienhypertexte"/>
              </w:rPr>
              <w:t>4.3 Lancer le service FTP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D98B66" w14:textId="625A392C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4" w:history="1">
            <w:r w:rsidRPr="00FC122A">
              <w:rPr>
                <w:rStyle w:val="Lienhypertexte"/>
              </w:rPr>
              <w:t>4.4 Lancer le service FTP à chaque démarrage du serveur: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C5B680" w14:textId="32977FAD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5" w:history="1">
            <w:r w:rsidRPr="00FC122A">
              <w:rPr>
                <w:rStyle w:val="Lienhypertexte"/>
              </w:rPr>
              <w:t>4.5 Vérifie l'état du service FTP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F71C72" w14:textId="09A215C8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6" w:history="1">
            <w:r w:rsidRPr="00FC122A">
              <w:rPr>
                <w:rStyle w:val="Lienhypertexte"/>
              </w:rPr>
              <w:t>4.6 Configuration de vsftpd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0B3A58" w14:textId="332BAB0B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7" w:history="1">
            <w:r w:rsidRPr="00FC122A">
              <w:rPr>
                <w:rStyle w:val="Lienhypertexte"/>
              </w:rPr>
              <w:t>Redémarre vsftpd pour appliquer les changements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CA489D" w14:textId="13CDE0B2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8" w:history="1">
            <w:r w:rsidRPr="00FC122A">
              <w:rPr>
                <w:rStyle w:val="Lienhypertexte"/>
              </w:rPr>
              <w:t>4.7 Configuration du Pare-feu (UFW)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50989C" w14:textId="7D822147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199" w:history="1">
            <w:r w:rsidRPr="00FC122A">
              <w:rPr>
                <w:rStyle w:val="Lienhypertexte"/>
              </w:rPr>
              <w:t>4.8 Ouvrez les ports nécessaires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FB6FE4" w14:textId="326A1E0A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0" w:history="1">
            <w:r w:rsidRPr="00FC122A">
              <w:rPr>
                <w:rStyle w:val="Lienhypertexte"/>
              </w:rPr>
              <w:t>4.9 Active et Vérifie que UFW est bien actif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0041C9" w14:textId="5D9312B1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1" w:history="1">
            <w:r w:rsidRPr="00FC122A">
              <w:rPr>
                <w:rStyle w:val="Lienhypertexte"/>
              </w:rPr>
              <w:t>4.10 Vérification du Fonctionnement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E8B28F" w14:textId="4D1B04F6" w:rsidR="003D2C45" w:rsidRDefault="003D2C45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2" w:history="1">
            <w:r w:rsidRPr="00FC122A">
              <w:rPr>
                <w:rStyle w:val="Lienhypertexte"/>
                <w:noProof/>
                <w:lang w:val="fr-FR"/>
              </w:rPr>
              <w:t>Ton serveur FTP est prêt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1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6D90F" w14:textId="58A8BD32" w:rsidR="003D2C45" w:rsidRDefault="003D2C45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3" w:history="1">
            <w:r w:rsidRPr="00FC122A">
              <w:rPr>
                <w:rStyle w:val="Lienhypertexte"/>
                <w:noProof/>
              </w:rPr>
              <w:t>5. Passage de FTP à FTPS (FTP Sécurisé avec TLS/SSL)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1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0EBC" w14:textId="2C497539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4" w:history="1">
            <w:r w:rsidRPr="00FC122A">
              <w:rPr>
                <w:rStyle w:val="Lienhypertexte"/>
              </w:rPr>
              <w:t>5.1 Génération d'un Certificat SSL/TLS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4C068F" w14:textId="68491A80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5" w:history="1">
            <w:r w:rsidRPr="00FC122A">
              <w:rPr>
                <w:rStyle w:val="Lienhypertexte"/>
              </w:rPr>
              <w:t>5.2 Configuration de vsftpd pour FTPS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A461A1" w14:textId="76CEE9E9" w:rsidR="003D2C45" w:rsidRDefault="003D2C45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6" w:history="1">
            <w:r w:rsidRPr="00FC122A">
              <w:rPr>
                <w:rStyle w:val="Lienhypertexte"/>
                <w:noProof/>
              </w:rPr>
              <w:t>6 Ajout d'une Protection avec fail2ban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1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5AD7" w14:textId="7AEABCA5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7" w:history="1">
            <w:r w:rsidRPr="00FC122A">
              <w:rPr>
                <w:rStyle w:val="Lienhypertexte"/>
              </w:rPr>
              <w:t>6.1 Installez fail2ban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A3E5E4" w14:textId="213530F4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8" w:history="1">
            <w:r w:rsidRPr="00FC122A">
              <w:rPr>
                <w:rStyle w:val="Lienhypertexte"/>
              </w:rPr>
              <w:t>6.2 Crée une règle pour protéger vsftpd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B71200" w14:textId="76583101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09" w:history="1">
            <w:r w:rsidRPr="00FC122A">
              <w:rPr>
                <w:rStyle w:val="Lienhypertexte"/>
              </w:rPr>
              <w:t>6.3 Ajoute ces lignes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3A705A" w14:textId="75CB57F2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10" w:history="1">
            <w:r w:rsidRPr="00FC122A">
              <w:rPr>
                <w:rStyle w:val="Lienhypertexte"/>
              </w:rPr>
              <w:t>6.4 Redémarre fail2ban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2F52230" w14:textId="4D6D9C33" w:rsidR="003D2C45" w:rsidRDefault="003D2C45" w:rsidP="003D2C45">
          <w:pPr>
            <w:pStyle w:val="TM3"/>
            <w:rPr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11" w:history="1">
            <w:r w:rsidRPr="00FC122A">
              <w:rPr>
                <w:rStyle w:val="Lienhypertexte"/>
              </w:rPr>
              <w:t>6.5 Test de la Connexion FTPS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_Toc191759211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01B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12D37B9" w14:textId="1756CB81" w:rsidR="003D2C45" w:rsidRDefault="003D2C45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1759212" w:history="1">
            <w:r w:rsidRPr="00FC122A">
              <w:rPr>
                <w:rStyle w:val="Lienhypertexte"/>
                <w:noProof/>
              </w:rPr>
              <w:t xml:space="preserve">7. Conclusion : </w:t>
            </w:r>
            <w:r w:rsidRPr="00FC122A">
              <w:rPr>
                <w:rStyle w:val="Lienhypertexte"/>
                <w:noProof/>
                <w:lang w:val="fr-FR"/>
              </w:rPr>
              <w:t>FTP vs FTPS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1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2E03" w14:textId="0EBF751A" w:rsidR="00712F75" w:rsidRDefault="00712F75">
          <w:r>
            <w:rPr>
              <w:b/>
              <w:bCs/>
            </w:rPr>
            <w:lastRenderedPageBreak/>
            <w:fldChar w:fldCharType="end"/>
          </w:r>
        </w:p>
      </w:sdtContent>
    </w:sdt>
    <w:p w14:paraId="797C1CC5" w14:textId="77777777" w:rsidR="00712F75" w:rsidRPr="00712F75" w:rsidRDefault="00712F75" w:rsidP="00712F75"/>
    <w:p w14:paraId="6B0E6F4A" w14:textId="049F81E3" w:rsidR="00B16A75" w:rsidRPr="000574B1" w:rsidRDefault="00000000" w:rsidP="000574B1">
      <w:pPr>
        <w:pStyle w:val="Titre2"/>
      </w:pPr>
      <w:bookmarkStart w:id="0" w:name="_Toc191759185"/>
      <w:r>
        <w:t>1. Introduction</w:t>
      </w:r>
      <w:bookmarkEnd w:id="0"/>
    </w:p>
    <w:p w14:paraId="23D061FF" w14:textId="77777777" w:rsidR="00B16A75" w:rsidRDefault="00000000">
      <w:r>
        <w:t xml:space="preserve">Ce tutoriel explique comment installer un serveur FTP basique et comment le convertir en FTPS pour plus de </w:t>
      </w:r>
      <w:proofErr w:type="spellStart"/>
      <w:r>
        <w:t>sécurité</w:t>
      </w:r>
      <w:proofErr w:type="spellEnd"/>
      <w:r>
        <w:t>.</w:t>
      </w:r>
    </w:p>
    <w:p w14:paraId="5A4BB133" w14:textId="53A055C2" w:rsidR="00712F75" w:rsidRDefault="00712F75" w:rsidP="00712F75">
      <w:pPr>
        <w:pStyle w:val="Titre2"/>
      </w:pPr>
      <w:bookmarkStart w:id="1" w:name="_Toc187921897"/>
      <w:bookmarkStart w:id="2" w:name="_Toc191759186"/>
      <w:r>
        <w:t xml:space="preserve">2. </w:t>
      </w:r>
      <w:proofErr w:type="spellStart"/>
      <w:r>
        <w:t>Mettre</w:t>
      </w:r>
      <w:proofErr w:type="spellEnd"/>
      <w:r>
        <w:t xml:space="preserve"> à jour le </w:t>
      </w:r>
      <w:proofErr w:type="spellStart"/>
      <w:r>
        <w:t>système</w:t>
      </w:r>
      <w:bookmarkEnd w:id="1"/>
      <w:bookmarkEnd w:id="2"/>
      <w:proofErr w:type="spellEnd"/>
    </w:p>
    <w:p w14:paraId="24D9E345" w14:textId="77777777" w:rsidR="00712F75" w:rsidRPr="001F2196" w:rsidRDefault="00712F75" w:rsidP="00712F75">
      <w:pPr>
        <w:rPr>
          <w:bCs/>
        </w:rPr>
      </w:pPr>
      <w:r w:rsidRPr="001F2196">
        <w:rPr>
          <w:bCs/>
        </w:rPr>
        <w:t xml:space="preserve">Pour </w:t>
      </w:r>
      <w:proofErr w:type="spellStart"/>
      <w:r w:rsidRPr="001F2196">
        <w:rPr>
          <w:bCs/>
        </w:rPr>
        <w:t>mettre</w:t>
      </w:r>
      <w:proofErr w:type="spellEnd"/>
      <w:r w:rsidRPr="001F2196">
        <w:rPr>
          <w:bCs/>
        </w:rPr>
        <w:t xml:space="preserve"> jour la </w:t>
      </w:r>
      <w:proofErr w:type="spellStart"/>
      <w:r w:rsidRPr="001F2196">
        <w:rPr>
          <w:bCs/>
        </w:rPr>
        <w:t>liste</w:t>
      </w:r>
      <w:proofErr w:type="spellEnd"/>
      <w:r w:rsidRPr="001F2196">
        <w:rPr>
          <w:bCs/>
        </w:rPr>
        <w:t xml:space="preserve"> des </w:t>
      </w:r>
      <w:proofErr w:type="spellStart"/>
      <w:r w:rsidRPr="001F2196">
        <w:rPr>
          <w:bCs/>
        </w:rPr>
        <w:t>paquets</w:t>
      </w:r>
      <w:proofErr w:type="spellEnd"/>
      <w:r w:rsidRPr="001F2196">
        <w:rPr>
          <w:bCs/>
        </w:rPr>
        <w:t xml:space="preserve"> </w:t>
      </w:r>
      <w:proofErr w:type="spellStart"/>
      <w:r w:rsidRPr="001F2196">
        <w:rPr>
          <w:bCs/>
        </w:rPr>
        <w:t>disponibles</w:t>
      </w:r>
      <w:proofErr w:type="spellEnd"/>
      <w:r w:rsidRPr="001F2196">
        <w:rPr>
          <w:bCs/>
        </w:rPr>
        <w:t xml:space="preserve"> et </w:t>
      </w:r>
      <w:proofErr w:type="spellStart"/>
      <w:r w:rsidRPr="001F2196">
        <w:rPr>
          <w:bCs/>
        </w:rPr>
        <w:t>installe</w:t>
      </w:r>
      <w:proofErr w:type="spellEnd"/>
      <w:r w:rsidRPr="001F2196">
        <w:rPr>
          <w:bCs/>
        </w:rPr>
        <w:t xml:space="preserve"> les </w:t>
      </w:r>
      <w:proofErr w:type="spellStart"/>
      <w:r w:rsidRPr="001F2196">
        <w:rPr>
          <w:bCs/>
        </w:rPr>
        <w:t>dernières</w:t>
      </w:r>
      <w:proofErr w:type="spellEnd"/>
      <w:r w:rsidRPr="001F2196">
        <w:rPr>
          <w:bCs/>
        </w:rPr>
        <w:t xml:space="preserve"> versions des </w:t>
      </w:r>
      <w:proofErr w:type="spellStart"/>
      <w:r w:rsidRPr="001F2196">
        <w:rPr>
          <w:bCs/>
        </w:rPr>
        <w:t>paquets</w:t>
      </w:r>
      <w:proofErr w:type="spellEnd"/>
      <w:r w:rsidRPr="001F2196">
        <w:rPr>
          <w:bCs/>
        </w:rPr>
        <w:t xml:space="preserve"> déjà </w:t>
      </w:r>
      <w:proofErr w:type="spellStart"/>
      <w:proofErr w:type="gramStart"/>
      <w:r w:rsidRPr="001F2196">
        <w:rPr>
          <w:bCs/>
        </w:rPr>
        <w:t>installés</w:t>
      </w:r>
      <w:proofErr w:type="spellEnd"/>
      <w:r w:rsidRPr="001F2196">
        <w:rPr>
          <w:bCs/>
        </w:rPr>
        <w:t> :</w:t>
      </w:r>
      <w:proofErr w:type="gramEnd"/>
    </w:p>
    <w:p w14:paraId="55F09D90" w14:textId="18A628F0" w:rsidR="00712F75" w:rsidRDefault="00712F75" w:rsidP="00712F75">
      <w:r>
        <w:t>apt update</w:t>
      </w:r>
    </w:p>
    <w:p w14:paraId="0AD992CE" w14:textId="0C42A14D" w:rsidR="00712F75" w:rsidRDefault="00712F75" w:rsidP="00712F75">
      <w:r>
        <w:t>apt upgrade –y</w:t>
      </w:r>
      <w:bookmarkStart w:id="3" w:name="_Toc187921898"/>
    </w:p>
    <w:p w14:paraId="57E1951E" w14:textId="1E636E9D" w:rsidR="00712F75" w:rsidRDefault="000574B1" w:rsidP="00712F75">
      <w:r>
        <w:t>M</w:t>
      </w:r>
      <w:r w:rsidR="003622DA">
        <w:t>on</w:t>
      </w:r>
      <w:r>
        <w:t xml:space="preserve"> </w:t>
      </w:r>
      <w:proofErr w:type="spellStart"/>
      <w:r>
        <w:t>fichier</w:t>
      </w:r>
      <w:proofErr w:type="spellEnd"/>
      <w:r w:rsidR="003622DA">
        <w:t xml:space="preserve"> sources </w:t>
      </w:r>
      <w:proofErr w:type="gramStart"/>
      <w:r w:rsidR="003622DA">
        <w:t>list :</w:t>
      </w:r>
      <w:proofErr w:type="gramEnd"/>
      <w:r w:rsidR="003622DA">
        <w:br/>
      </w:r>
    </w:p>
    <w:p w14:paraId="573891E6" w14:textId="77777777" w:rsidR="000574B1" w:rsidRDefault="000574B1" w:rsidP="000574B1">
      <w:pPr>
        <w:spacing w:after="0"/>
      </w:pPr>
      <w:r>
        <w:t xml:space="preserve"># deb </w:t>
      </w:r>
      <w:proofErr w:type="spellStart"/>
      <w:proofErr w:type="gramStart"/>
      <w:r>
        <w:t>cdrom</w:t>
      </w:r>
      <w:proofErr w:type="spellEnd"/>
      <w:r>
        <w:t>:[</w:t>
      </w:r>
      <w:proofErr w:type="gramEnd"/>
      <w:r>
        <w:t xml:space="preserve">Debian GNU/Linux 12.7.0 _Bookworm_ - Official amd64 DVD Binary-1 with firmware 20240831-10:40]/ bookworm </w:t>
      </w:r>
      <w:proofErr w:type="spellStart"/>
      <w:r>
        <w:t>contrib</w:t>
      </w:r>
      <w:proofErr w:type="spellEnd"/>
      <w:r>
        <w:t xml:space="preserve"> main non-free-firmware</w:t>
      </w:r>
    </w:p>
    <w:p w14:paraId="30420AC2" w14:textId="77777777" w:rsidR="000574B1" w:rsidRDefault="000574B1" w:rsidP="000574B1">
      <w:pPr>
        <w:spacing w:after="0"/>
      </w:pPr>
    </w:p>
    <w:p w14:paraId="70A38506" w14:textId="77777777" w:rsidR="000574B1" w:rsidRDefault="000574B1" w:rsidP="000574B1">
      <w:pPr>
        <w:spacing w:after="0"/>
      </w:pPr>
      <w:r>
        <w:t>deb http://deb.debian.org/debian/ bookworm main non-</w:t>
      </w:r>
      <w:proofErr w:type="gramStart"/>
      <w:r>
        <w:t>free-firmware</w:t>
      </w:r>
      <w:proofErr w:type="gramEnd"/>
    </w:p>
    <w:p w14:paraId="4C331B22" w14:textId="77777777" w:rsidR="000574B1" w:rsidRDefault="000574B1" w:rsidP="000574B1">
      <w:pPr>
        <w:spacing w:after="0"/>
      </w:pPr>
      <w:r>
        <w:t>deb-</w:t>
      </w:r>
      <w:proofErr w:type="spellStart"/>
      <w:r>
        <w:t>src</w:t>
      </w:r>
      <w:proofErr w:type="spellEnd"/>
      <w:r>
        <w:t xml:space="preserve"> http://deb.debian.org/debian/ bookworm main non-free-firmware</w:t>
      </w:r>
    </w:p>
    <w:p w14:paraId="5FA4CD2D" w14:textId="77777777" w:rsidR="000574B1" w:rsidRDefault="000574B1" w:rsidP="000574B1">
      <w:pPr>
        <w:spacing w:after="0"/>
      </w:pPr>
    </w:p>
    <w:p w14:paraId="506031C8" w14:textId="77777777" w:rsidR="000574B1" w:rsidRDefault="000574B1" w:rsidP="000574B1">
      <w:pPr>
        <w:spacing w:after="0"/>
      </w:pPr>
      <w:r>
        <w:t>deb http://security.debian.org/debian-security bookworm-security main non-free-firmware</w:t>
      </w:r>
    </w:p>
    <w:p w14:paraId="156297DB" w14:textId="77777777" w:rsidR="000574B1" w:rsidRDefault="000574B1" w:rsidP="000574B1">
      <w:pPr>
        <w:spacing w:after="0"/>
      </w:pPr>
      <w:r>
        <w:t>deb-</w:t>
      </w:r>
      <w:proofErr w:type="spellStart"/>
      <w:r>
        <w:t>src</w:t>
      </w:r>
      <w:proofErr w:type="spellEnd"/>
      <w:r>
        <w:t xml:space="preserve"> http://security.debian.org/debian-security bookworm-security main non-free-firmware</w:t>
      </w:r>
    </w:p>
    <w:p w14:paraId="02686A01" w14:textId="77777777" w:rsidR="000574B1" w:rsidRDefault="000574B1" w:rsidP="000574B1">
      <w:pPr>
        <w:spacing w:after="0"/>
      </w:pPr>
    </w:p>
    <w:p w14:paraId="7AB759BD" w14:textId="77777777" w:rsidR="000574B1" w:rsidRDefault="000574B1" w:rsidP="000574B1">
      <w:pPr>
        <w:spacing w:after="0"/>
      </w:pPr>
      <w:r>
        <w:t xml:space="preserve"># bookworm-updates, to get updates before a point release is </w:t>
      </w:r>
      <w:proofErr w:type="gramStart"/>
      <w:r>
        <w:t>made;</w:t>
      </w:r>
      <w:proofErr w:type="gramEnd"/>
    </w:p>
    <w:p w14:paraId="66FA9C66" w14:textId="77777777" w:rsidR="000574B1" w:rsidRDefault="000574B1" w:rsidP="000574B1">
      <w:pPr>
        <w:spacing w:after="0"/>
      </w:pPr>
      <w:r>
        <w:t xml:space="preserve"># </w:t>
      </w:r>
      <w:proofErr w:type="gramStart"/>
      <w:r>
        <w:t>see</w:t>
      </w:r>
      <w:proofErr w:type="gramEnd"/>
      <w:r>
        <w:t xml:space="preserve"> https://www.debian.org/doc/manuals/debian-reference/ch02.en.html#_updates_and_backports</w:t>
      </w:r>
    </w:p>
    <w:p w14:paraId="374EE5D3" w14:textId="77777777" w:rsidR="000574B1" w:rsidRDefault="000574B1" w:rsidP="000574B1">
      <w:pPr>
        <w:spacing w:after="0"/>
      </w:pPr>
      <w:r>
        <w:t>deb http://deb.debian.org/debian/ bookworm-updates main non-free-firmware</w:t>
      </w:r>
    </w:p>
    <w:p w14:paraId="0ECD88B5" w14:textId="68D3914A" w:rsidR="003622DA" w:rsidRDefault="000574B1" w:rsidP="000574B1">
      <w:pPr>
        <w:spacing w:after="0"/>
      </w:pPr>
      <w:r>
        <w:t>deb-</w:t>
      </w:r>
      <w:proofErr w:type="spellStart"/>
      <w:r>
        <w:t>src</w:t>
      </w:r>
      <w:proofErr w:type="spellEnd"/>
      <w:r>
        <w:t xml:space="preserve"> http://deb.debian.org/debian/ bookworm-updates main non-free-firmware</w:t>
      </w:r>
    </w:p>
    <w:p w14:paraId="45700618" w14:textId="77777777" w:rsidR="003622DA" w:rsidRDefault="003622DA" w:rsidP="00712F75"/>
    <w:p w14:paraId="64E549F1" w14:textId="77777777" w:rsidR="000574B1" w:rsidRDefault="000574B1" w:rsidP="00712F75"/>
    <w:p w14:paraId="0EF10D9C" w14:textId="77777777" w:rsidR="000574B1" w:rsidRDefault="000574B1" w:rsidP="00712F75"/>
    <w:p w14:paraId="71F1925B" w14:textId="77777777" w:rsidR="000574B1" w:rsidRDefault="000574B1" w:rsidP="00712F75"/>
    <w:p w14:paraId="0E5B7C07" w14:textId="77777777" w:rsidR="000574B1" w:rsidRDefault="000574B1" w:rsidP="00712F75"/>
    <w:p w14:paraId="39697817" w14:textId="77777777" w:rsidR="000574B1" w:rsidRDefault="000574B1" w:rsidP="00712F75"/>
    <w:p w14:paraId="04228727" w14:textId="6E155EC9" w:rsidR="00712F75" w:rsidRPr="0084076E" w:rsidRDefault="001F2196" w:rsidP="00712F75">
      <w:pPr>
        <w:pStyle w:val="Titre2"/>
      </w:pPr>
      <w:bookmarkStart w:id="4" w:name="_Toc191759187"/>
      <w:r>
        <w:lastRenderedPageBreak/>
        <w:t>3</w:t>
      </w:r>
      <w:r w:rsidR="00712F75" w:rsidRPr="0084076E">
        <w:t xml:space="preserve">. </w:t>
      </w:r>
      <w:proofErr w:type="spellStart"/>
      <w:r w:rsidR="00712F75" w:rsidRPr="0084076E">
        <w:t>Configurer</w:t>
      </w:r>
      <w:proofErr w:type="spellEnd"/>
      <w:r w:rsidR="00712F75" w:rsidRPr="0084076E">
        <w:t xml:space="preserve"> </w:t>
      </w:r>
      <w:proofErr w:type="spellStart"/>
      <w:r w:rsidR="00712F75" w:rsidRPr="0084076E">
        <w:t>une</w:t>
      </w:r>
      <w:proofErr w:type="spellEnd"/>
      <w:r w:rsidR="00712F75" w:rsidRPr="0084076E">
        <w:t xml:space="preserve"> </w:t>
      </w:r>
      <w:proofErr w:type="spellStart"/>
      <w:r w:rsidR="00712F75" w:rsidRPr="0084076E">
        <w:t>adresse</w:t>
      </w:r>
      <w:proofErr w:type="spellEnd"/>
      <w:r w:rsidR="00712F75" w:rsidRPr="0084076E">
        <w:t xml:space="preserve"> IP </w:t>
      </w:r>
      <w:proofErr w:type="spellStart"/>
      <w:r w:rsidR="00712F75" w:rsidRPr="0084076E">
        <w:t>statique</w:t>
      </w:r>
      <w:bookmarkEnd w:id="3"/>
      <w:bookmarkEnd w:id="4"/>
      <w:proofErr w:type="spellEnd"/>
    </w:p>
    <w:p w14:paraId="3BA7A22F" w14:textId="77777777" w:rsidR="00712F75" w:rsidRPr="001F2196" w:rsidRDefault="00712F75" w:rsidP="00712F75">
      <w:pPr>
        <w:rPr>
          <w:bCs/>
        </w:rPr>
      </w:pPr>
      <w:r w:rsidRPr="001F2196">
        <w:rPr>
          <w:bCs/>
        </w:rPr>
        <w:t xml:space="preserve">Ouvre le </w:t>
      </w:r>
      <w:proofErr w:type="spellStart"/>
      <w:r w:rsidRPr="001F2196">
        <w:rPr>
          <w:bCs/>
        </w:rPr>
        <w:t>fichier</w:t>
      </w:r>
      <w:proofErr w:type="spellEnd"/>
      <w:r w:rsidRPr="001F2196">
        <w:rPr>
          <w:bCs/>
        </w:rPr>
        <w:t xml:space="preserve"> de configuration des interfaces réseau pour </w:t>
      </w:r>
      <w:proofErr w:type="spellStart"/>
      <w:proofErr w:type="gramStart"/>
      <w:r w:rsidRPr="001F2196">
        <w:rPr>
          <w:bCs/>
        </w:rPr>
        <w:t>édition</w:t>
      </w:r>
      <w:proofErr w:type="spellEnd"/>
      <w:r w:rsidRPr="001F2196">
        <w:rPr>
          <w:bCs/>
        </w:rPr>
        <w:t> :</w:t>
      </w:r>
      <w:proofErr w:type="gramEnd"/>
    </w:p>
    <w:p w14:paraId="2905B5B3" w14:textId="6A029476" w:rsidR="00712F75" w:rsidRDefault="00712F75" w:rsidP="00712F75">
      <w:r>
        <w:t>nano /</w:t>
      </w:r>
      <w:proofErr w:type="spellStart"/>
      <w:r>
        <w:t>etc</w:t>
      </w:r>
      <w:proofErr w:type="spellEnd"/>
      <w:r>
        <w:t>/network/interfaces</w:t>
      </w:r>
    </w:p>
    <w:p w14:paraId="5B185896" w14:textId="77777777" w:rsidR="00712F75" w:rsidRDefault="00712F75" w:rsidP="00712F75"/>
    <w:p w14:paraId="500B540C" w14:textId="0BFBF759" w:rsidR="00712F75" w:rsidRDefault="001F2196" w:rsidP="00712F75">
      <w:bookmarkStart w:id="5" w:name="_Toc191759188"/>
      <w:r>
        <w:rPr>
          <w:rStyle w:val="Titre3Car"/>
        </w:rPr>
        <w:t xml:space="preserve">3.1 </w:t>
      </w:r>
      <w:r w:rsidR="00712F75" w:rsidRPr="001F2196">
        <w:rPr>
          <w:rStyle w:val="Titre3Car"/>
        </w:rPr>
        <w:t xml:space="preserve">ma </w:t>
      </w:r>
      <w:proofErr w:type="gramStart"/>
      <w:r w:rsidR="00712F75" w:rsidRPr="001F2196">
        <w:rPr>
          <w:rStyle w:val="Titre3Car"/>
        </w:rPr>
        <w:t>configuration :</w:t>
      </w:r>
      <w:bookmarkEnd w:id="5"/>
      <w:proofErr w:type="gramEnd"/>
      <w:r w:rsidR="00712F75">
        <w:br/>
      </w:r>
      <w:r>
        <w:rPr>
          <w:noProof/>
        </w:rPr>
        <w:drawing>
          <wp:inline distT="0" distB="0" distL="0" distR="0" wp14:anchorId="242F10F6" wp14:editId="53748240">
            <wp:extent cx="3133403" cy="2838450"/>
            <wp:effectExtent l="0" t="0" r="0" b="0"/>
            <wp:docPr id="1299588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378" cy="285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3D3B" w14:textId="77777777" w:rsidR="00712F75" w:rsidRDefault="00712F75" w:rsidP="00712F75"/>
    <w:p w14:paraId="00CDD75B" w14:textId="00EEA608" w:rsidR="00712F75" w:rsidRPr="004D2D38" w:rsidRDefault="001F2196" w:rsidP="001F2196">
      <w:pPr>
        <w:pStyle w:val="Titre3"/>
      </w:pPr>
      <w:bookmarkStart w:id="6" w:name="_Toc191759189"/>
      <w:r>
        <w:t xml:space="preserve">3.2 </w:t>
      </w:r>
      <w:proofErr w:type="spellStart"/>
      <w:r w:rsidR="00712F75" w:rsidRPr="004D2D38">
        <w:t>Redémarre</w:t>
      </w:r>
      <w:proofErr w:type="spellEnd"/>
      <w:r w:rsidR="00712F75" w:rsidRPr="004D2D38">
        <w:t xml:space="preserve"> les services réseau pour appliquer la nouvelle </w:t>
      </w:r>
      <w:proofErr w:type="gramStart"/>
      <w:r w:rsidR="00712F75" w:rsidRPr="004D2D38">
        <w:t>configuration :</w:t>
      </w:r>
      <w:bookmarkEnd w:id="6"/>
      <w:proofErr w:type="gramEnd"/>
    </w:p>
    <w:p w14:paraId="2D095697" w14:textId="5389FB9D" w:rsidR="00712F75" w:rsidRDefault="00712F75">
      <w:proofErr w:type="spellStart"/>
      <w:r>
        <w:t>systemctl</w:t>
      </w:r>
      <w:proofErr w:type="spellEnd"/>
      <w:r>
        <w:t xml:space="preserve"> restart networking</w:t>
      </w:r>
    </w:p>
    <w:p w14:paraId="0C4C2DB6" w14:textId="47230F4A" w:rsidR="00B16A75" w:rsidRPr="00712F75" w:rsidRDefault="001F2196" w:rsidP="00712F75">
      <w:pPr>
        <w:pStyle w:val="Titre2"/>
      </w:pPr>
      <w:bookmarkStart w:id="7" w:name="_Toc191759190"/>
      <w:r>
        <w:t>4</w:t>
      </w:r>
      <w:r w:rsidRPr="00712F75">
        <w:t xml:space="preserve">. Installation d'un </w:t>
      </w:r>
      <w:proofErr w:type="spellStart"/>
      <w:r w:rsidRPr="00712F75">
        <w:t>Serveur</w:t>
      </w:r>
      <w:proofErr w:type="spellEnd"/>
      <w:r w:rsidRPr="00712F75">
        <w:t xml:space="preserve"> FTP</w:t>
      </w:r>
      <w:bookmarkEnd w:id="7"/>
    </w:p>
    <w:p w14:paraId="618249D3" w14:textId="6E39E032" w:rsidR="00B16A75" w:rsidRDefault="001F2196">
      <w:pPr>
        <w:pStyle w:val="Titre3"/>
      </w:pPr>
      <w:bookmarkStart w:id="8" w:name="_Toc191759191"/>
      <w:r>
        <w:t xml:space="preserve">4.1 Installation de </w:t>
      </w:r>
      <w:proofErr w:type="spellStart"/>
      <w:r>
        <w:t>vsftpd</w:t>
      </w:r>
      <w:bookmarkEnd w:id="8"/>
      <w:proofErr w:type="spellEnd"/>
    </w:p>
    <w:p w14:paraId="180369F2" w14:textId="7F10FEC0" w:rsidR="001F2196" w:rsidRDefault="00000000">
      <w:proofErr w:type="spellStart"/>
      <w:r>
        <w:t>Exécutez</w:t>
      </w:r>
      <w:proofErr w:type="spellEnd"/>
      <w:r>
        <w:t xml:space="preserve"> la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 xml:space="preserve"> pour installer </w:t>
      </w:r>
      <w:proofErr w:type="spellStart"/>
      <w:r>
        <w:t>vsftpd</w:t>
      </w:r>
      <w:proofErr w:type="spellEnd"/>
      <w:r>
        <w:t xml:space="preserve"> sur </w:t>
      </w:r>
      <w:proofErr w:type="gramStart"/>
      <w:r>
        <w:t>Debian :</w:t>
      </w:r>
      <w:proofErr w:type="gramEnd"/>
    </w:p>
    <w:p w14:paraId="4ABC9F03" w14:textId="3B821B2C" w:rsidR="001F2196" w:rsidRDefault="001F2196" w:rsidP="001F2196">
      <w:r w:rsidRPr="00B85376">
        <w:t xml:space="preserve">apt-get install </w:t>
      </w:r>
      <w:proofErr w:type="spellStart"/>
      <w:r w:rsidRPr="00B85376">
        <w:t>vsftpd</w:t>
      </w:r>
      <w:proofErr w:type="spellEnd"/>
    </w:p>
    <w:p w14:paraId="412D2210" w14:textId="77777777" w:rsidR="001F2196" w:rsidRDefault="001F2196" w:rsidP="001F2196">
      <w:r w:rsidRPr="00B85376">
        <w:rPr>
          <w:noProof/>
        </w:rPr>
        <w:drawing>
          <wp:inline distT="0" distB="0" distL="0" distR="0" wp14:anchorId="358C9C14" wp14:editId="6E4C6DF3">
            <wp:extent cx="5760720" cy="1824990"/>
            <wp:effectExtent l="0" t="0" r="0" b="3810"/>
            <wp:docPr id="42429869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869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8FD5" w14:textId="782AF656" w:rsidR="001F2196" w:rsidRDefault="0085236C" w:rsidP="001F2196">
      <w:pPr>
        <w:pStyle w:val="Titre3"/>
      </w:pPr>
      <w:bookmarkStart w:id="9" w:name="_Toc191759192"/>
      <w:r>
        <w:lastRenderedPageBreak/>
        <w:t xml:space="preserve">4.2 </w:t>
      </w:r>
      <w:r w:rsidR="001F2196" w:rsidRPr="004D2D38">
        <w:t xml:space="preserve">Verifier </w:t>
      </w:r>
      <w:r w:rsidR="001F2196">
        <w:t xml:space="preserve">la version de </w:t>
      </w:r>
      <w:proofErr w:type="spellStart"/>
      <w:proofErr w:type="gramStart"/>
      <w:r w:rsidR="001F2196">
        <w:t>vsftpd</w:t>
      </w:r>
      <w:proofErr w:type="spellEnd"/>
      <w:r w:rsidR="001F2196" w:rsidRPr="004D2D38">
        <w:t> :</w:t>
      </w:r>
      <w:bookmarkEnd w:id="9"/>
      <w:proofErr w:type="gramEnd"/>
    </w:p>
    <w:p w14:paraId="0E1ADE49" w14:textId="03F8034D" w:rsidR="001F2196" w:rsidRDefault="001F2196" w:rsidP="001F2196">
      <w:proofErr w:type="spellStart"/>
      <w:r w:rsidRPr="00B85376">
        <w:t>vsftpd</w:t>
      </w:r>
      <w:proofErr w:type="spellEnd"/>
      <w:r w:rsidRPr="00B85376">
        <w:t xml:space="preserve"> -version</w:t>
      </w:r>
    </w:p>
    <w:p w14:paraId="37CE4C65" w14:textId="77777777" w:rsidR="001F2196" w:rsidRDefault="001F2196" w:rsidP="001F2196">
      <w:r w:rsidRPr="00B85376">
        <w:rPr>
          <w:noProof/>
        </w:rPr>
        <w:drawing>
          <wp:inline distT="0" distB="0" distL="0" distR="0" wp14:anchorId="0522F672" wp14:editId="29552DEF">
            <wp:extent cx="2419688" cy="304843"/>
            <wp:effectExtent l="0" t="0" r="0" b="0"/>
            <wp:docPr id="18389390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39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892D" w14:textId="7B0131F3" w:rsidR="001F2196" w:rsidRDefault="0085236C" w:rsidP="001F2196">
      <w:pPr>
        <w:pStyle w:val="Titre3"/>
      </w:pPr>
      <w:bookmarkStart w:id="10" w:name="_Toc191759193"/>
      <w:r>
        <w:t xml:space="preserve">4.3 </w:t>
      </w:r>
      <w:r w:rsidR="001F2196">
        <w:t xml:space="preserve">Lancer le service </w:t>
      </w:r>
      <w:proofErr w:type="gramStart"/>
      <w:r w:rsidR="001F2196">
        <w:t>FTP</w:t>
      </w:r>
      <w:r w:rsidR="001F2196" w:rsidRPr="004D2D38">
        <w:t> :</w:t>
      </w:r>
      <w:bookmarkEnd w:id="10"/>
      <w:proofErr w:type="gramEnd"/>
    </w:p>
    <w:p w14:paraId="6C7C2596" w14:textId="77777777" w:rsidR="001F2196" w:rsidRDefault="001F2196" w:rsidP="001F2196">
      <w:pPr>
        <w:rPr>
          <w:b/>
        </w:rPr>
      </w:pPr>
      <w:proofErr w:type="spellStart"/>
      <w:r w:rsidRPr="00B85376">
        <w:rPr>
          <w:b/>
        </w:rPr>
        <w:t>systemctl</w:t>
      </w:r>
      <w:proofErr w:type="spellEnd"/>
      <w:r w:rsidRPr="00B85376">
        <w:rPr>
          <w:b/>
        </w:rPr>
        <w:t xml:space="preserve"> start </w:t>
      </w:r>
      <w:proofErr w:type="spellStart"/>
      <w:r w:rsidRPr="00B85376">
        <w:rPr>
          <w:b/>
        </w:rPr>
        <w:t>vsftpd</w:t>
      </w:r>
      <w:proofErr w:type="spellEnd"/>
    </w:p>
    <w:p w14:paraId="75021AC1" w14:textId="77777777" w:rsidR="001F2196" w:rsidRDefault="001F2196" w:rsidP="001F2196">
      <w:pPr>
        <w:rPr>
          <w:b/>
        </w:rPr>
      </w:pPr>
      <w:r w:rsidRPr="00B85376">
        <w:rPr>
          <w:noProof/>
        </w:rPr>
        <w:drawing>
          <wp:inline distT="0" distB="0" distL="0" distR="0" wp14:anchorId="43CFFE58" wp14:editId="1D5D4B9D">
            <wp:extent cx="2972215" cy="200053"/>
            <wp:effectExtent l="0" t="0" r="0" b="9525"/>
            <wp:docPr id="317051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1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EC11" w14:textId="2712101F" w:rsidR="001F2196" w:rsidRPr="0006481C" w:rsidRDefault="0085236C" w:rsidP="001F2196">
      <w:pPr>
        <w:pStyle w:val="Titre3"/>
      </w:pPr>
      <w:bookmarkStart w:id="11" w:name="_Toc191759194"/>
      <w:r>
        <w:t xml:space="preserve">4.4 </w:t>
      </w:r>
      <w:r w:rsidR="001F2196">
        <w:t>Lancer le service FTP</w:t>
      </w:r>
      <w:r w:rsidR="001F2196" w:rsidRPr="004D2D38">
        <w:t> </w:t>
      </w:r>
      <w:r w:rsidR="001F2196">
        <w:t xml:space="preserve">à </w:t>
      </w:r>
      <w:proofErr w:type="spellStart"/>
      <w:r w:rsidR="001F2196">
        <w:t>chaque</w:t>
      </w:r>
      <w:proofErr w:type="spellEnd"/>
      <w:r w:rsidR="001F2196">
        <w:t xml:space="preserve"> </w:t>
      </w:r>
      <w:proofErr w:type="spellStart"/>
      <w:r w:rsidR="001F2196">
        <w:t>démarrage</w:t>
      </w:r>
      <w:proofErr w:type="spellEnd"/>
      <w:r w:rsidR="001F2196">
        <w:t xml:space="preserve"> du </w:t>
      </w:r>
      <w:proofErr w:type="spellStart"/>
      <w:r w:rsidR="001F2196">
        <w:t>serveur</w:t>
      </w:r>
      <w:proofErr w:type="spellEnd"/>
      <w:r w:rsidR="001F2196" w:rsidRPr="0006481C">
        <w:t>:</w:t>
      </w:r>
      <w:bookmarkEnd w:id="11"/>
    </w:p>
    <w:p w14:paraId="2AFF4B14" w14:textId="77777777" w:rsidR="001F2196" w:rsidRDefault="001F2196" w:rsidP="001F2196">
      <w:pPr>
        <w:rPr>
          <w:b/>
        </w:rPr>
      </w:pPr>
      <w:proofErr w:type="spellStart"/>
      <w:r w:rsidRPr="00B85376">
        <w:t>systemctl</w:t>
      </w:r>
      <w:proofErr w:type="spellEnd"/>
      <w:r w:rsidRPr="00B85376">
        <w:t xml:space="preserve"> enable </w:t>
      </w:r>
      <w:proofErr w:type="spellStart"/>
      <w:r w:rsidRPr="00B85376">
        <w:t>vsftpd</w:t>
      </w:r>
      <w:proofErr w:type="spellEnd"/>
      <w:r w:rsidRPr="00B85376">
        <w:rPr>
          <w:b/>
        </w:rPr>
        <w:t xml:space="preserve"> </w:t>
      </w:r>
    </w:p>
    <w:p w14:paraId="48B46D51" w14:textId="3AE4386C" w:rsidR="003622DA" w:rsidRDefault="001F2196" w:rsidP="001F2196">
      <w:pPr>
        <w:rPr>
          <w:b/>
        </w:rPr>
      </w:pPr>
      <w:r w:rsidRPr="00B85376">
        <w:rPr>
          <w:b/>
          <w:noProof/>
        </w:rPr>
        <w:drawing>
          <wp:inline distT="0" distB="0" distL="0" distR="0" wp14:anchorId="1F2A911E" wp14:editId="3F0DDF86">
            <wp:extent cx="5760720" cy="319405"/>
            <wp:effectExtent l="0" t="0" r="0" b="4445"/>
            <wp:docPr id="5373389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3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C1F7" w14:textId="4F5B6025" w:rsidR="001F2196" w:rsidRDefault="0085236C" w:rsidP="001F2196">
      <w:pPr>
        <w:pStyle w:val="Titre3"/>
      </w:pPr>
      <w:bookmarkStart w:id="12" w:name="_Toc191759195"/>
      <w:r>
        <w:t xml:space="preserve">4.5 </w:t>
      </w:r>
      <w:proofErr w:type="spellStart"/>
      <w:r w:rsidR="001F2196" w:rsidRPr="0006481C">
        <w:t>Vérifie</w:t>
      </w:r>
      <w:proofErr w:type="spellEnd"/>
      <w:r w:rsidR="001F2196" w:rsidRPr="0006481C">
        <w:t xml:space="preserve"> </w:t>
      </w:r>
      <w:proofErr w:type="spellStart"/>
      <w:r w:rsidR="001F2196" w:rsidRPr="0006481C">
        <w:t>l'état</w:t>
      </w:r>
      <w:proofErr w:type="spellEnd"/>
      <w:r w:rsidR="001F2196" w:rsidRPr="0006481C">
        <w:t xml:space="preserve"> du service </w:t>
      </w:r>
      <w:proofErr w:type="gramStart"/>
      <w:r w:rsidR="001F2196">
        <w:t>FTP</w:t>
      </w:r>
      <w:r w:rsidR="001F2196" w:rsidRPr="0006481C">
        <w:t> :</w:t>
      </w:r>
      <w:bookmarkEnd w:id="12"/>
      <w:proofErr w:type="gramEnd"/>
    </w:p>
    <w:p w14:paraId="36AA1EB0" w14:textId="77777777" w:rsidR="001F2196" w:rsidRPr="0006481C" w:rsidRDefault="001F2196" w:rsidP="001F2196">
      <w:pPr>
        <w:rPr>
          <w:b/>
        </w:rPr>
      </w:pPr>
      <w:proofErr w:type="spellStart"/>
      <w:r w:rsidRPr="00B85376">
        <w:rPr>
          <w:b/>
        </w:rPr>
        <w:t>systemctl</w:t>
      </w:r>
      <w:proofErr w:type="spellEnd"/>
      <w:r w:rsidRPr="00B85376">
        <w:rPr>
          <w:b/>
        </w:rPr>
        <w:t xml:space="preserve"> status </w:t>
      </w:r>
      <w:proofErr w:type="spellStart"/>
      <w:r w:rsidRPr="00B85376">
        <w:rPr>
          <w:b/>
        </w:rPr>
        <w:t>vsftpd</w:t>
      </w:r>
      <w:proofErr w:type="spellEnd"/>
    </w:p>
    <w:p w14:paraId="2414852A" w14:textId="2AD81325" w:rsidR="001F2196" w:rsidRDefault="001F2196">
      <w:r w:rsidRPr="00B85376">
        <w:rPr>
          <w:noProof/>
        </w:rPr>
        <w:drawing>
          <wp:inline distT="0" distB="0" distL="0" distR="0" wp14:anchorId="1244F74B" wp14:editId="12C2A615">
            <wp:extent cx="4517546" cy="1266825"/>
            <wp:effectExtent l="0" t="0" r="0" b="0"/>
            <wp:docPr id="142271815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1815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728" cy="12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376">
        <w:t xml:space="preserve"> </w:t>
      </w:r>
    </w:p>
    <w:p w14:paraId="650C4A9B" w14:textId="77777777" w:rsidR="0036771B" w:rsidRDefault="0036771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FA6F0D8" w14:textId="13200D47" w:rsidR="00B16A75" w:rsidRDefault="001F2196">
      <w:pPr>
        <w:pStyle w:val="Titre3"/>
      </w:pPr>
      <w:bookmarkStart w:id="13" w:name="_Toc191759196"/>
      <w:r>
        <w:lastRenderedPageBreak/>
        <w:t>4.</w:t>
      </w:r>
      <w:r w:rsidR="0085236C">
        <w:t>6</w:t>
      </w:r>
      <w:r>
        <w:t xml:space="preserve"> Configuration de </w:t>
      </w:r>
      <w:proofErr w:type="spellStart"/>
      <w:r>
        <w:t>vsftpd</w:t>
      </w:r>
      <w:bookmarkEnd w:id="13"/>
      <w:proofErr w:type="spellEnd"/>
    </w:p>
    <w:p w14:paraId="027276A0" w14:textId="77777777" w:rsidR="00B16A75" w:rsidRDefault="00000000">
      <w:r>
        <w:t>Ouvrez le fichier de configuration :</w:t>
      </w:r>
    </w:p>
    <w:p w14:paraId="7C3D77AB" w14:textId="68872D5C" w:rsidR="00B16A75" w:rsidRDefault="00000000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</w:p>
    <w:p w14:paraId="61A98185" w14:textId="3CB58C86" w:rsidR="0036771B" w:rsidRDefault="0036771B">
      <w:r w:rsidRPr="0036771B">
        <w:rPr>
          <w:noProof/>
        </w:rPr>
        <w:drawing>
          <wp:inline distT="0" distB="0" distL="0" distR="0" wp14:anchorId="1BDCC115" wp14:editId="6B1D9C0C">
            <wp:extent cx="5486400" cy="2613025"/>
            <wp:effectExtent l="0" t="0" r="0" b="0"/>
            <wp:docPr id="71309670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9670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E7E7" w14:textId="4AB4284F" w:rsidR="003622DA" w:rsidRDefault="003622DA">
      <w:r w:rsidRPr="003968E8">
        <w:rPr>
          <w:rStyle w:val="Titre3Car"/>
        </w:rPr>
        <w:t xml:space="preserve">Les </w:t>
      </w:r>
      <w:proofErr w:type="spellStart"/>
      <w:r w:rsidRPr="003968E8">
        <w:rPr>
          <w:rStyle w:val="Titre3Car"/>
        </w:rPr>
        <w:t>changement</w:t>
      </w:r>
      <w:r w:rsidR="003968E8">
        <w:rPr>
          <w:rStyle w:val="Titre3Car"/>
        </w:rPr>
        <w:t>s</w:t>
      </w:r>
      <w:proofErr w:type="spellEnd"/>
      <w:r w:rsidRPr="003968E8">
        <w:rPr>
          <w:rStyle w:val="Titre3Car"/>
        </w:rPr>
        <w:t xml:space="preserve"> </w:t>
      </w:r>
      <w:r w:rsidR="003968E8">
        <w:rPr>
          <w:rStyle w:val="Titre3Car"/>
        </w:rPr>
        <w:t>à</w:t>
      </w:r>
      <w:r w:rsidRPr="003968E8">
        <w:rPr>
          <w:rStyle w:val="Titre3Car"/>
        </w:rPr>
        <w:t xml:space="preserve"> </w:t>
      </w:r>
      <w:r w:rsidR="003968E8" w:rsidRPr="003968E8">
        <w:rPr>
          <w:rStyle w:val="Titre3Car"/>
        </w:rPr>
        <w:t>faire:</w:t>
      </w:r>
      <w:r>
        <w:br/>
      </w:r>
      <w:proofErr w:type="spellStart"/>
      <w:proofErr w:type="gramStart"/>
      <w:r w:rsidR="00EB65E4">
        <w:t>décommenter</w:t>
      </w:r>
      <w:proofErr w:type="spellEnd"/>
      <w:r w:rsidR="00EB65E4">
        <w:t xml:space="preserve">  :</w:t>
      </w:r>
      <w:proofErr w:type="gramEnd"/>
    </w:p>
    <w:p w14:paraId="5B203161" w14:textId="2F9F9A6B" w:rsidR="003622DA" w:rsidRDefault="003968E8" w:rsidP="003968E8">
      <w:pPr>
        <w:spacing w:after="0"/>
      </w:pPr>
      <w:proofErr w:type="spellStart"/>
      <w:r w:rsidRPr="003968E8">
        <w:t>write_enable</w:t>
      </w:r>
      <w:proofErr w:type="spellEnd"/>
      <w:r w:rsidRPr="003968E8">
        <w:t>=YES</w:t>
      </w:r>
      <w:r w:rsidR="003622DA">
        <w:t xml:space="preserve"> </w:t>
      </w:r>
    </w:p>
    <w:p w14:paraId="2118E9F5" w14:textId="1F937558" w:rsidR="003622DA" w:rsidRDefault="003968E8" w:rsidP="003968E8">
      <w:pPr>
        <w:spacing w:after="0"/>
      </w:pPr>
      <w:proofErr w:type="spellStart"/>
      <w:r w:rsidRPr="003968E8">
        <w:t>chroot_local_user</w:t>
      </w:r>
      <w:proofErr w:type="spellEnd"/>
      <w:r w:rsidRPr="003968E8">
        <w:t>=YES</w:t>
      </w:r>
    </w:p>
    <w:p w14:paraId="7EEEEA9F" w14:textId="77777777" w:rsidR="003968E8" w:rsidRDefault="003968E8" w:rsidP="003968E8">
      <w:pPr>
        <w:spacing w:after="0"/>
      </w:pPr>
    </w:p>
    <w:p w14:paraId="493FBE56" w14:textId="0693E044" w:rsidR="00EB65E4" w:rsidRDefault="003968E8">
      <w:proofErr w:type="spellStart"/>
      <w:proofErr w:type="gramStart"/>
      <w:r>
        <w:t>Rajouter</w:t>
      </w:r>
      <w:proofErr w:type="spellEnd"/>
      <w:r>
        <w:t xml:space="preserve"> :</w:t>
      </w:r>
      <w:proofErr w:type="gramEnd"/>
    </w:p>
    <w:p w14:paraId="0FCD5395" w14:textId="77777777" w:rsidR="003968E8" w:rsidRDefault="003968E8" w:rsidP="003968E8">
      <w:pPr>
        <w:spacing w:after="0"/>
      </w:pPr>
      <w:proofErr w:type="spellStart"/>
      <w:r>
        <w:t>pasv_enable</w:t>
      </w:r>
      <w:proofErr w:type="spellEnd"/>
      <w:r>
        <w:t>=YES</w:t>
      </w:r>
    </w:p>
    <w:p w14:paraId="530C29A9" w14:textId="77777777" w:rsidR="003968E8" w:rsidRDefault="003968E8" w:rsidP="003968E8">
      <w:pPr>
        <w:spacing w:after="0"/>
      </w:pPr>
      <w:proofErr w:type="spellStart"/>
      <w:r>
        <w:t>pasv_min_port</w:t>
      </w:r>
      <w:proofErr w:type="spellEnd"/>
      <w:r>
        <w:t>=40000</w:t>
      </w:r>
    </w:p>
    <w:p w14:paraId="674B46CA" w14:textId="0C1E540C" w:rsidR="003968E8" w:rsidRDefault="003968E8" w:rsidP="003968E8">
      <w:pPr>
        <w:spacing w:after="0"/>
      </w:pPr>
      <w:proofErr w:type="spellStart"/>
      <w:r>
        <w:t>pasv_max_port</w:t>
      </w:r>
      <w:proofErr w:type="spellEnd"/>
      <w:r>
        <w:t>=50000</w:t>
      </w:r>
    </w:p>
    <w:p w14:paraId="4DE78F3F" w14:textId="77777777" w:rsidR="003968E8" w:rsidRDefault="003968E8" w:rsidP="003968E8">
      <w:pPr>
        <w:spacing w:after="0"/>
      </w:pPr>
      <w:proofErr w:type="spellStart"/>
      <w:r>
        <w:t>max_clients</w:t>
      </w:r>
      <w:proofErr w:type="spellEnd"/>
      <w:r>
        <w:t>=10</w:t>
      </w:r>
    </w:p>
    <w:p w14:paraId="4D86B817" w14:textId="6B67E739" w:rsidR="003968E8" w:rsidRDefault="003968E8" w:rsidP="003968E8">
      <w:pPr>
        <w:spacing w:after="0"/>
      </w:pPr>
      <w:proofErr w:type="spellStart"/>
      <w:r>
        <w:t>max_per_ip</w:t>
      </w:r>
      <w:proofErr w:type="spellEnd"/>
      <w:r>
        <w:t>=2</w:t>
      </w:r>
    </w:p>
    <w:p w14:paraId="1CF3372B" w14:textId="4183768D" w:rsidR="003968E8" w:rsidRDefault="003968E8">
      <w:proofErr w:type="spellStart"/>
      <w:r w:rsidRPr="003968E8">
        <w:t>allow_writeable_chroot</w:t>
      </w:r>
      <w:proofErr w:type="spellEnd"/>
      <w:r w:rsidRPr="003968E8">
        <w:t>=YES</w:t>
      </w:r>
    </w:p>
    <w:p w14:paraId="710201DB" w14:textId="38F74B16" w:rsidR="0036771B" w:rsidRDefault="0036771B" w:rsidP="0036771B">
      <w:pPr>
        <w:pStyle w:val="Titre3"/>
      </w:pPr>
      <w:bookmarkStart w:id="14" w:name="_Toc191759197"/>
      <w:proofErr w:type="spellStart"/>
      <w:r w:rsidRPr="0036771B">
        <w:t>Redémarre</w:t>
      </w:r>
      <w:proofErr w:type="spellEnd"/>
      <w:r w:rsidRPr="0036771B">
        <w:t xml:space="preserve"> </w:t>
      </w:r>
      <w:proofErr w:type="spellStart"/>
      <w:r w:rsidRPr="0036771B">
        <w:t>vsftpd</w:t>
      </w:r>
      <w:proofErr w:type="spellEnd"/>
      <w:r w:rsidRPr="0036771B">
        <w:t xml:space="preserve"> pour appliquer les </w:t>
      </w:r>
      <w:proofErr w:type="spellStart"/>
      <w:proofErr w:type="gramStart"/>
      <w:r w:rsidRPr="0036771B">
        <w:t>changements</w:t>
      </w:r>
      <w:proofErr w:type="spellEnd"/>
      <w:r w:rsidRPr="0036771B">
        <w:t xml:space="preserve"> :</w:t>
      </w:r>
      <w:bookmarkEnd w:id="14"/>
      <w:proofErr w:type="gramEnd"/>
    </w:p>
    <w:p w14:paraId="7239F84B" w14:textId="7FB23DAE" w:rsidR="0036771B" w:rsidRDefault="0036771B">
      <w:proofErr w:type="spellStart"/>
      <w:r w:rsidRPr="0036771B">
        <w:t>systemctl</w:t>
      </w:r>
      <w:proofErr w:type="spellEnd"/>
      <w:r w:rsidRPr="0036771B">
        <w:t xml:space="preserve"> restart </w:t>
      </w:r>
      <w:proofErr w:type="spellStart"/>
      <w:r w:rsidRPr="0036771B">
        <w:t>vsftpd</w:t>
      </w:r>
      <w:proofErr w:type="spellEnd"/>
    </w:p>
    <w:p w14:paraId="56F71C9C" w14:textId="77777777" w:rsidR="000574B1" w:rsidRDefault="000574B1"/>
    <w:p w14:paraId="34CCFAA2" w14:textId="77777777" w:rsidR="000574B1" w:rsidRDefault="000574B1"/>
    <w:p w14:paraId="47659CF8" w14:textId="77777777" w:rsidR="000574B1" w:rsidRDefault="000574B1"/>
    <w:p w14:paraId="60C9A999" w14:textId="77777777" w:rsidR="000574B1" w:rsidRDefault="000574B1"/>
    <w:p w14:paraId="5D24C705" w14:textId="48FD0739" w:rsidR="00B16A75" w:rsidRDefault="001F2196">
      <w:pPr>
        <w:pStyle w:val="Titre3"/>
      </w:pPr>
      <w:bookmarkStart w:id="15" w:name="_Toc191759198"/>
      <w:r>
        <w:lastRenderedPageBreak/>
        <w:t>4.</w:t>
      </w:r>
      <w:r w:rsidR="0085236C">
        <w:t>7</w:t>
      </w:r>
      <w:r>
        <w:t xml:space="preserve"> Configuration du Pare-feu (UFW)</w:t>
      </w:r>
      <w:bookmarkEnd w:id="15"/>
    </w:p>
    <w:p w14:paraId="19223DC4" w14:textId="1BDB04E9" w:rsidR="0036771B" w:rsidRDefault="0036771B" w:rsidP="0036771B">
      <w:r>
        <w:t>Installer UFW:</w:t>
      </w:r>
    </w:p>
    <w:p w14:paraId="1D149A66" w14:textId="2E7153C1" w:rsidR="0036771B" w:rsidRDefault="0036771B" w:rsidP="0036771B">
      <w:r>
        <w:t xml:space="preserve">apt install </w:t>
      </w:r>
      <w:proofErr w:type="spellStart"/>
      <w:r>
        <w:t>ufw</w:t>
      </w:r>
      <w:proofErr w:type="spellEnd"/>
    </w:p>
    <w:p w14:paraId="4981FA75" w14:textId="456201CC" w:rsidR="0036771B" w:rsidRPr="0036771B" w:rsidRDefault="0036771B" w:rsidP="0036771B">
      <w:r w:rsidRPr="0036771B">
        <w:rPr>
          <w:noProof/>
        </w:rPr>
        <w:drawing>
          <wp:inline distT="0" distB="0" distL="0" distR="0" wp14:anchorId="5BEBD11D" wp14:editId="13493216">
            <wp:extent cx="5486400" cy="3295650"/>
            <wp:effectExtent l="0" t="0" r="0" b="0"/>
            <wp:docPr id="58898810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8810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AF3" w14:textId="4192BFC9" w:rsidR="00B16A75" w:rsidRDefault="0085236C" w:rsidP="0085236C">
      <w:pPr>
        <w:pStyle w:val="Titre3"/>
      </w:pPr>
      <w:bookmarkStart w:id="16" w:name="_Toc191759199"/>
      <w:r>
        <w:t xml:space="preserve">4.8 </w:t>
      </w:r>
      <w:proofErr w:type="spellStart"/>
      <w:r>
        <w:t>Ouvrez</w:t>
      </w:r>
      <w:proofErr w:type="spellEnd"/>
      <w:r>
        <w:t xml:space="preserve"> les ports </w:t>
      </w:r>
      <w:proofErr w:type="spellStart"/>
      <w:proofErr w:type="gramStart"/>
      <w:r>
        <w:t>nécessaires</w:t>
      </w:r>
      <w:proofErr w:type="spellEnd"/>
      <w:r>
        <w:t xml:space="preserve"> :</w:t>
      </w:r>
      <w:bookmarkEnd w:id="16"/>
      <w:proofErr w:type="gramEnd"/>
    </w:p>
    <w:p w14:paraId="2AFC89ED" w14:textId="1B40997E" w:rsidR="00AB27C3" w:rsidRDefault="00000000">
      <w:proofErr w:type="spellStart"/>
      <w:r>
        <w:t>ufw</w:t>
      </w:r>
      <w:proofErr w:type="spellEnd"/>
      <w:r>
        <w:t xml:space="preserve"> allow 21/</w:t>
      </w:r>
      <w:proofErr w:type="spellStart"/>
      <w:r>
        <w:t>tcp</w:t>
      </w:r>
      <w:proofErr w:type="spellEnd"/>
      <w:r w:rsidR="004F13B4">
        <w:t xml:space="preserve"> (port du FTP/FTPS)</w:t>
      </w:r>
    </w:p>
    <w:p w14:paraId="368947D7" w14:textId="721E9A15" w:rsidR="00B16A75" w:rsidRDefault="00AB27C3"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  <w:r w:rsidR="004F13B4">
        <w:t xml:space="preserve"> (port du SSH)</w:t>
      </w:r>
      <w:r>
        <w:br/>
      </w:r>
      <w:proofErr w:type="spellStart"/>
      <w:r>
        <w:t>ufw</w:t>
      </w:r>
      <w:proofErr w:type="spellEnd"/>
      <w:r>
        <w:t xml:space="preserve"> allow 40000:50000/</w:t>
      </w:r>
      <w:proofErr w:type="spellStart"/>
      <w:r>
        <w:t>tcp</w:t>
      </w:r>
      <w:proofErr w:type="spellEnd"/>
      <w:r w:rsidR="004F13B4">
        <w:t xml:space="preserve"> (mode </w:t>
      </w:r>
      <w:proofErr w:type="spellStart"/>
      <w:r w:rsidR="004F13B4">
        <w:t>passif</w:t>
      </w:r>
      <w:proofErr w:type="spellEnd"/>
      <w:r w:rsidR="004F13B4">
        <w:t xml:space="preserve"> du FTP/FTPS)</w:t>
      </w:r>
    </w:p>
    <w:p w14:paraId="4E0ABCAB" w14:textId="0E089512" w:rsidR="0036771B" w:rsidRDefault="0036771B">
      <w:r w:rsidRPr="0036771B">
        <w:rPr>
          <w:noProof/>
        </w:rPr>
        <w:drawing>
          <wp:inline distT="0" distB="0" distL="0" distR="0" wp14:anchorId="7A4B8510" wp14:editId="3AA4C1DC">
            <wp:extent cx="3200847" cy="1028844"/>
            <wp:effectExtent l="0" t="0" r="0" b="0"/>
            <wp:docPr id="82455114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114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576" w14:textId="306FC4DF" w:rsidR="0036771B" w:rsidRDefault="0085236C" w:rsidP="0036771B">
      <w:pPr>
        <w:pStyle w:val="Titre3"/>
      </w:pPr>
      <w:bookmarkStart w:id="17" w:name="_Toc191759200"/>
      <w:r>
        <w:t xml:space="preserve">4.9 </w:t>
      </w:r>
      <w:r w:rsidR="00AB4C0C">
        <w:t xml:space="preserve">Active et </w:t>
      </w:r>
      <w:proofErr w:type="spellStart"/>
      <w:r w:rsidR="00AB4C0C">
        <w:t>V</w:t>
      </w:r>
      <w:r w:rsidR="0036771B" w:rsidRPr="0036771B">
        <w:t>érifie</w:t>
      </w:r>
      <w:proofErr w:type="spellEnd"/>
      <w:r w:rsidR="0036771B" w:rsidRPr="0036771B">
        <w:t xml:space="preserve"> que UFW </w:t>
      </w:r>
      <w:proofErr w:type="spellStart"/>
      <w:r w:rsidR="0036771B" w:rsidRPr="0036771B">
        <w:t>est</w:t>
      </w:r>
      <w:proofErr w:type="spellEnd"/>
      <w:r w:rsidR="0036771B" w:rsidRPr="0036771B">
        <w:t xml:space="preserve"> bien </w:t>
      </w:r>
      <w:proofErr w:type="spellStart"/>
      <w:proofErr w:type="gramStart"/>
      <w:r w:rsidR="0036771B" w:rsidRPr="0036771B">
        <w:t>actif</w:t>
      </w:r>
      <w:proofErr w:type="spellEnd"/>
      <w:r w:rsidR="0036771B" w:rsidRPr="0036771B">
        <w:t xml:space="preserve"> :</w:t>
      </w:r>
      <w:bookmarkEnd w:id="17"/>
      <w:proofErr w:type="gramEnd"/>
    </w:p>
    <w:p w14:paraId="0F5DF0FB" w14:textId="7BBC0DC0" w:rsidR="0036771B" w:rsidRDefault="0036771B">
      <w:proofErr w:type="spellStart"/>
      <w:r w:rsidRPr="0036771B">
        <w:t>ufw</w:t>
      </w:r>
      <w:proofErr w:type="spellEnd"/>
      <w:r w:rsidRPr="0036771B">
        <w:t xml:space="preserve"> </w:t>
      </w:r>
      <w:r w:rsidR="00AB4C0C">
        <w:t>enable</w:t>
      </w:r>
    </w:p>
    <w:p w14:paraId="739D127E" w14:textId="4ACD6B16" w:rsidR="00AB4C0C" w:rsidRDefault="00AB4C0C">
      <w:r w:rsidRPr="00AB4C0C">
        <w:rPr>
          <w:noProof/>
        </w:rPr>
        <w:drawing>
          <wp:inline distT="0" distB="0" distL="0" distR="0" wp14:anchorId="45920EF2" wp14:editId="0CCA22B8">
            <wp:extent cx="5486400" cy="413385"/>
            <wp:effectExtent l="0" t="0" r="0" b="5715"/>
            <wp:docPr id="1893973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73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EAD7" w14:textId="77777777" w:rsidR="00AB4C0C" w:rsidRDefault="00AB4C0C" w:rsidP="00AB4C0C">
      <w:proofErr w:type="spellStart"/>
      <w:r w:rsidRPr="0036771B">
        <w:t>ufw</w:t>
      </w:r>
      <w:proofErr w:type="spellEnd"/>
      <w:r w:rsidRPr="0036771B">
        <w:t xml:space="preserve"> status</w:t>
      </w:r>
    </w:p>
    <w:p w14:paraId="17B95248" w14:textId="061245E1" w:rsidR="00AB4C0C" w:rsidRDefault="00AB4C0C">
      <w:r w:rsidRPr="00AB4C0C">
        <w:rPr>
          <w:noProof/>
        </w:rPr>
        <w:drawing>
          <wp:inline distT="0" distB="0" distL="0" distR="0" wp14:anchorId="060F8D60" wp14:editId="1DAF5E0A">
            <wp:extent cx="2076740" cy="362001"/>
            <wp:effectExtent l="0" t="0" r="0" b="0"/>
            <wp:docPr id="11946470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7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8916" w14:textId="6C057744" w:rsidR="00AB4C0C" w:rsidRDefault="00BA645C" w:rsidP="000574B1">
      <w:pPr>
        <w:pStyle w:val="Titre3"/>
      </w:pPr>
      <w:r>
        <w:lastRenderedPageBreak/>
        <w:t>4.10 Creer un user FTP</w:t>
      </w:r>
    </w:p>
    <w:p w14:paraId="0183476A" w14:textId="4BA8F7F6" w:rsidR="00BA645C" w:rsidRDefault="00BA645C">
      <w:proofErr w:type="spellStart"/>
      <w:r w:rsidRPr="00BA645C">
        <w:t>useradd</w:t>
      </w:r>
      <w:proofErr w:type="spellEnd"/>
      <w:r w:rsidRPr="00BA645C">
        <w:t xml:space="preserve"> -m </w:t>
      </w:r>
      <w:proofErr w:type="spellStart"/>
      <w:r w:rsidRPr="00BA645C">
        <w:t>ftpuser</w:t>
      </w:r>
      <w:proofErr w:type="spellEnd"/>
    </w:p>
    <w:p w14:paraId="3AC0C949" w14:textId="43CDA52B" w:rsidR="00BA645C" w:rsidRDefault="00BA645C">
      <w:r w:rsidRPr="00BA645C">
        <w:rPr>
          <w:noProof/>
        </w:rPr>
        <w:drawing>
          <wp:inline distT="0" distB="0" distL="0" distR="0" wp14:anchorId="43463E8F" wp14:editId="78DAC8EA">
            <wp:extent cx="2753109" cy="295316"/>
            <wp:effectExtent l="0" t="0" r="9525" b="9525"/>
            <wp:docPr id="8969237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23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AC77" w14:textId="770FB61D" w:rsidR="00BA645C" w:rsidRDefault="00BA645C">
      <w:r w:rsidRPr="00BA645C">
        <w:t xml:space="preserve">passwd </w:t>
      </w:r>
      <w:proofErr w:type="spellStart"/>
      <w:r w:rsidRPr="00BA645C">
        <w:t>ftpuser</w:t>
      </w:r>
      <w:proofErr w:type="spellEnd"/>
    </w:p>
    <w:p w14:paraId="3F635FA8" w14:textId="453B0C79" w:rsidR="00BA645C" w:rsidRDefault="00BA645C">
      <w:r w:rsidRPr="00BA645C">
        <w:rPr>
          <w:noProof/>
        </w:rPr>
        <w:drawing>
          <wp:inline distT="0" distB="0" distL="0" distR="0" wp14:anchorId="055A69B5" wp14:editId="2D85F3EA">
            <wp:extent cx="3439005" cy="600159"/>
            <wp:effectExtent l="0" t="0" r="0" b="9525"/>
            <wp:docPr id="850683795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83795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DB98" w14:textId="49B87243" w:rsidR="00B16A75" w:rsidRDefault="001F2196">
      <w:pPr>
        <w:pStyle w:val="Titre3"/>
      </w:pPr>
      <w:bookmarkStart w:id="18" w:name="_Toc191759201"/>
      <w:r>
        <w:t>4.</w:t>
      </w:r>
      <w:r w:rsidR="0085236C">
        <w:t>1</w:t>
      </w:r>
      <w:r w:rsidR="00BA645C">
        <w:t>1</w:t>
      </w:r>
      <w:r>
        <w:t xml:space="preserve"> </w:t>
      </w:r>
      <w:proofErr w:type="spellStart"/>
      <w:r>
        <w:t>Vérification</w:t>
      </w:r>
      <w:proofErr w:type="spellEnd"/>
      <w:r>
        <w:t xml:space="preserve"> du </w:t>
      </w:r>
      <w:proofErr w:type="spellStart"/>
      <w:r>
        <w:t>Fonctionnement</w:t>
      </w:r>
      <w:bookmarkEnd w:id="18"/>
      <w:proofErr w:type="spellEnd"/>
    </w:p>
    <w:p w14:paraId="4F1643EA" w14:textId="77777777" w:rsidR="00B16A75" w:rsidRDefault="00000000">
      <w:r>
        <w:t xml:space="preserve">Testez la connexion avec un client FTP </w:t>
      </w:r>
      <w:proofErr w:type="spellStart"/>
      <w:r>
        <w:t>comme</w:t>
      </w:r>
      <w:proofErr w:type="spellEnd"/>
      <w:r>
        <w:t xml:space="preserve"> FileZilla.</w:t>
      </w:r>
    </w:p>
    <w:p w14:paraId="544093F9" w14:textId="06F8E16C" w:rsidR="00E6575B" w:rsidRDefault="00E6575B">
      <w:proofErr w:type="spellStart"/>
      <w:r w:rsidRPr="00E6575B">
        <w:t>Voir</w:t>
      </w:r>
      <w:proofErr w:type="spellEnd"/>
      <w:r w:rsidRPr="00E6575B">
        <w:t xml:space="preserve"> les transactions FTP </w:t>
      </w:r>
      <w:proofErr w:type="spellStart"/>
      <w:r w:rsidRPr="00E6575B">
        <w:t>en</w:t>
      </w:r>
      <w:proofErr w:type="spellEnd"/>
      <w:r w:rsidRPr="00E6575B">
        <w:t xml:space="preserve"> temps </w:t>
      </w:r>
      <w:proofErr w:type="gramStart"/>
      <w:r>
        <w:t>reel :</w:t>
      </w:r>
      <w:proofErr w:type="gramEnd"/>
    </w:p>
    <w:p w14:paraId="507D3962" w14:textId="795D64A1" w:rsidR="00E6575B" w:rsidRDefault="00E6575B">
      <w:r w:rsidRPr="00E6575B">
        <w:t>tail -f /var/log/vsftpd.log</w:t>
      </w:r>
    </w:p>
    <w:p w14:paraId="2E0ACA21" w14:textId="77777777" w:rsidR="0085236C" w:rsidRDefault="004F13B4" w:rsidP="0085236C">
      <w:pPr>
        <w:pStyle w:val="Titre2"/>
        <w:rPr>
          <w:lang w:val="fr-FR"/>
        </w:rPr>
      </w:pPr>
      <w:bookmarkStart w:id="19" w:name="_Toc191759202"/>
      <w:r w:rsidRPr="004F13B4">
        <w:rPr>
          <w:lang w:val="fr-FR"/>
        </w:rPr>
        <w:t>Ton serveur FTP est prêt</w:t>
      </w:r>
      <w:bookmarkEnd w:id="19"/>
    </w:p>
    <w:p w14:paraId="192C4258" w14:textId="3EB7D8F3" w:rsidR="004F13B4" w:rsidRPr="004F13B4" w:rsidRDefault="004F13B4" w:rsidP="0085236C">
      <w:pPr>
        <w:pStyle w:val="Sansinterligne"/>
        <w:rPr>
          <w:lang w:val="fr-FR"/>
        </w:rPr>
      </w:pPr>
      <w:r w:rsidRPr="004F13B4">
        <w:rPr>
          <w:lang w:val="fr-FR"/>
        </w:rPr>
        <w:t>Attention : Ce serveur FTP fonctionne, mais il n'est pas sécurisé !</w:t>
      </w:r>
      <w:r w:rsidRPr="004F13B4">
        <w:rPr>
          <w:lang w:val="fr-FR"/>
        </w:rPr>
        <w:br/>
        <w:t>Tout transite en clair, donc si quelqu'un intercepte les données, il verra tout (y compris les mots de passe).</w:t>
      </w:r>
    </w:p>
    <w:p w14:paraId="51F9DB0C" w14:textId="77777777" w:rsidR="004F13B4" w:rsidRPr="004F13B4" w:rsidRDefault="004F13B4" w:rsidP="004F13B4">
      <w:pPr>
        <w:rPr>
          <w:lang w:val="fr-FR"/>
        </w:rPr>
      </w:pPr>
      <w:r w:rsidRPr="004F13B4">
        <w:rPr>
          <w:b/>
          <w:bCs/>
          <w:lang w:val="fr-FR"/>
        </w:rPr>
        <w:t>Si tu veux un serveur sécurisé avec FTPS (chiffrement TLS/SSL), passe à la partie suivante.</w:t>
      </w:r>
    </w:p>
    <w:p w14:paraId="162E92E5" w14:textId="75F581C6" w:rsidR="004F13B4" w:rsidRDefault="000574B1">
      <w:r w:rsidRPr="000574B1">
        <w:rPr>
          <w:noProof/>
        </w:rPr>
        <w:drawing>
          <wp:inline distT="0" distB="0" distL="0" distR="0" wp14:anchorId="66808576" wp14:editId="799A24FE">
            <wp:extent cx="5486400" cy="3440430"/>
            <wp:effectExtent l="0" t="0" r="0" b="7620"/>
            <wp:docPr id="557928411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8411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64B6" w14:textId="77777777" w:rsidR="00AC5A03" w:rsidRDefault="00AC5A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4383EDA" w14:textId="1E14F4E3" w:rsidR="00B16A75" w:rsidRDefault="001F2196">
      <w:pPr>
        <w:pStyle w:val="Titre2"/>
      </w:pPr>
      <w:bookmarkStart w:id="20" w:name="_Toc191759203"/>
      <w:r>
        <w:lastRenderedPageBreak/>
        <w:t>5. Passage de FTP à FTPS (FTP Sécurisé avec TLS/SSL)</w:t>
      </w:r>
      <w:bookmarkEnd w:id="20"/>
    </w:p>
    <w:p w14:paraId="1CCFF8AE" w14:textId="4456ABD0" w:rsidR="00B16A75" w:rsidRDefault="001F2196">
      <w:pPr>
        <w:pStyle w:val="Titre3"/>
      </w:pPr>
      <w:bookmarkStart w:id="21" w:name="_Toc191759204"/>
      <w:r>
        <w:t xml:space="preserve">5.1 </w:t>
      </w:r>
      <w:proofErr w:type="spellStart"/>
      <w:r>
        <w:t>Génération</w:t>
      </w:r>
      <w:proofErr w:type="spellEnd"/>
      <w:r>
        <w:t xml:space="preserve"> d'un </w:t>
      </w:r>
      <w:proofErr w:type="spellStart"/>
      <w:r>
        <w:t>Certificat</w:t>
      </w:r>
      <w:proofErr w:type="spellEnd"/>
      <w:r>
        <w:t xml:space="preserve"> SSL/TLS</w:t>
      </w:r>
      <w:bookmarkEnd w:id="21"/>
    </w:p>
    <w:p w14:paraId="7183E9A0" w14:textId="77777777" w:rsidR="00B16A75" w:rsidRDefault="00000000">
      <w:r>
        <w:t>Créez un certificat auto-signé :</w:t>
      </w:r>
    </w:p>
    <w:p w14:paraId="6CA684BA" w14:textId="426F2C40" w:rsidR="00B16A75" w:rsidRDefault="00000000">
      <w:proofErr w:type="spellStart"/>
      <w:r>
        <w:t>openssl</w:t>
      </w:r>
      <w:proofErr w:type="spellEnd"/>
      <w:r>
        <w:t xml:space="preserve"> req -x509 -nodes -days 365 -newkey rsa:2048 \</w:t>
      </w:r>
      <w:r>
        <w:br/>
        <w:t>-keyout /etc/ssl/private/vsftpd.pem \</w:t>
      </w:r>
      <w:r>
        <w:br/>
        <w:t>-out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vsftpd.pem</w:t>
      </w:r>
      <w:proofErr w:type="spellEnd"/>
    </w:p>
    <w:p w14:paraId="3DC5BC19" w14:textId="77777777" w:rsidR="00E6575B" w:rsidRDefault="00E6575B" w:rsidP="00E6575B"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br/>
      </w:r>
      <w:r>
        <w:rPr>
          <w:rFonts w:hint="eastAsia"/>
        </w:rPr>
        <w:t xml:space="preserve">Country Name </w:t>
      </w:r>
      <w:r>
        <w:rPr>
          <w:rFonts w:hint="eastAsia"/>
        </w:rPr>
        <w:t>→</w:t>
      </w:r>
      <w:r>
        <w:rPr>
          <w:rFonts w:hint="eastAsia"/>
        </w:rPr>
        <w:t xml:space="preserve"> Code du pays sur 2 </w:t>
      </w:r>
      <w:proofErr w:type="spellStart"/>
      <w:r>
        <w:rPr>
          <w:rFonts w:hint="eastAsia"/>
        </w:rPr>
        <w:t>lettres</w:t>
      </w:r>
      <w:proofErr w:type="spellEnd"/>
      <w:r>
        <w:rPr>
          <w:rFonts w:hint="eastAsia"/>
        </w:rPr>
        <w:t xml:space="preserve"> (France = FR).</w:t>
      </w:r>
    </w:p>
    <w:p w14:paraId="65CDF1CF" w14:textId="77777777" w:rsidR="00E6575B" w:rsidRDefault="00E6575B" w:rsidP="00E6575B">
      <w:r>
        <w:rPr>
          <w:rFonts w:hint="eastAsia"/>
        </w:rPr>
        <w:t xml:space="preserve">State or Province Name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Région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Île-de-France).</w:t>
      </w:r>
    </w:p>
    <w:p w14:paraId="28C26D2A" w14:textId="77777777" w:rsidR="00E6575B" w:rsidRDefault="00E6575B" w:rsidP="00E6575B">
      <w:r>
        <w:rPr>
          <w:rFonts w:hint="eastAsia"/>
        </w:rPr>
        <w:t xml:space="preserve">Locality Name </w:t>
      </w:r>
      <w:r>
        <w:rPr>
          <w:rFonts w:hint="eastAsia"/>
        </w:rPr>
        <w:t>→</w:t>
      </w:r>
      <w:r>
        <w:rPr>
          <w:rFonts w:hint="eastAsia"/>
        </w:rPr>
        <w:t xml:space="preserve"> Ville (Paris).</w:t>
      </w:r>
    </w:p>
    <w:p w14:paraId="45E2AB5D" w14:textId="77777777" w:rsidR="00E6575B" w:rsidRDefault="00E6575B" w:rsidP="00E6575B">
      <w:r>
        <w:rPr>
          <w:rFonts w:hint="eastAsia"/>
        </w:rPr>
        <w:t xml:space="preserve">Organization Name </w:t>
      </w:r>
      <w:r>
        <w:rPr>
          <w:rFonts w:hint="eastAsia"/>
        </w:rPr>
        <w:t>→</w:t>
      </w:r>
      <w:r>
        <w:rPr>
          <w:rFonts w:hint="eastAsia"/>
        </w:rPr>
        <w:t xml:space="preserve"> Nom de </w:t>
      </w:r>
      <w:proofErr w:type="spellStart"/>
      <w:r>
        <w:rPr>
          <w:rFonts w:hint="eastAsia"/>
        </w:rPr>
        <w:t>l'organisation</w:t>
      </w:r>
      <w:proofErr w:type="spellEnd"/>
      <w:r>
        <w:rPr>
          <w:rFonts w:hint="eastAsia"/>
        </w:rPr>
        <w:t xml:space="preserve"> (LPRS).</w:t>
      </w:r>
    </w:p>
    <w:p w14:paraId="23D4F716" w14:textId="77777777" w:rsidR="00E6575B" w:rsidRDefault="00E6575B" w:rsidP="00E6575B">
      <w:r>
        <w:rPr>
          <w:rFonts w:hint="eastAsia"/>
        </w:rPr>
        <w:t xml:space="preserve">Organizational Unit Name </w:t>
      </w:r>
      <w:r>
        <w:rPr>
          <w:rFonts w:hint="eastAsia"/>
        </w:rPr>
        <w:t>→</w:t>
      </w:r>
      <w:r>
        <w:rPr>
          <w:rFonts w:hint="eastAsia"/>
        </w:rPr>
        <w:t xml:space="preserve"> Département (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IT, Informatique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autre</w:t>
      </w:r>
      <w:proofErr w:type="spellEnd"/>
      <w:r>
        <w:rPr>
          <w:rFonts w:hint="eastAsia"/>
        </w:rPr>
        <w:t>).</w:t>
      </w:r>
    </w:p>
    <w:p w14:paraId="546602DF" w14:textId="35BD87FB" w:rsidR="00E6575B" w:rsidRDefault="00E6575B" w:rsidP="00E6575B">
      <w:r>
        <w:rPr>
          <w:rFonts w:hint="eastAsia"/>
        </w:rPr>
        <w:t xml:space="preserve">Common Name </w:t>
      </w:r>
      <w:r>
        <w:rPr>
          <w:rFonts w:hint="eastAsia"/>
        </w:rPr>
        <w:t>→</w:t>
      </w:r>
      <w:r>
        <w:rPr>
          <w:rFonts w:hint="eastAsia"/>
        </w:rPr>
        <w:t xml:space="preserve"> Nom du </w:t>
      </w:r>
      <w:proofErr w:type="spellStart"/>
      <w:r>
        <w:rPr>
          <w:rFonts w:hint="eastAsia"/>
        </w:rPr>
        <w:t>serveur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domaine</w:t>
      </w:r>
      <w:proofErr w:type="spellEnd"/>
      <w:r>
        <w:rPr>
          <w:rFonts w:hint="eastAsia"/>
        </w:rPr>
        <w:t xml:space="preserve"> (</w:t>
      </w:r>
      <w:proofErr w:type="spellStart"/>
      <w:r>
        <w:t>L’ip</w:t>
      </w:r>
      <w:proofErr w:type="spellEnd"/>
      <w:r>
        <w:t xml:space="preserve"> du </w:t>
      </w:r>
      <w:proofErr w:type="spellStart"/>
      <w:r>
        <w:t>serveur</w:t>
      </w:r>
      <w:proofErr w:type="spellEnd"/>
      <w:r>
        <w:t xml:space="preserve"> FTP “172.29.68.96”</w:t>
      </w:r>
      <w:r>
        <w:rPr>
          <w:rFonts w:hint="eastAsia"/>
        </w:rPr>
        <w:t>).</w:t>
      </w:r>
    </w:p>
    <w:p w14:paraId="0CC42772" w14:textId="1E2389C2" w:rsidR="00DF4349" w:rsidRDefault="00DF4349" w:rsidP="00E6575B">
      <w:r w:rsidRPr="00DF4349">
        <w:rPr>
          <w:noProof/>
        </w:rPr>
        <w:drawing>
          <wp:inline distT="0" distB="0" distL="0" distR="0" wp14:anchorId="54688ED9" wp14:editId="120FD66A">
            <wp:extent cx="4114800" cy="2333625"/>
            <wp:effectExtent l="0" t="0" r="0" b="9525"/>
            <wp:docPr id="151650430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04305" name="Image 1" descr="Une image contenant texte, capture d’écran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3823" cy="23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B919" w14:textId="3B881C13" w:rsidR="00B16A75" w:rsidRDefault="001F2196">
      <w:pPr>
        <w:pStyle w:val="Titre3"/>
      </w:pPr>
      <w:bookmarkStart w:id="22" w:name="_Toc191759205"/>
      <w:r>
        <w:t xml:space="preserve">5.2 Configuration de </w:t>
      </w:r>
      <w:proofErr w:type="spellStart"/>
      <w:r>
        <w:t>vsftpd</w:t>
      </w:r>
      <w:proofErr w:type="spellEnd"/>
      <w:r>
        <w:t xml:space="preserve"> pour FTPS</w:t>
      </w:r>
      <w:bookmarkEnd w:id="22"/>
    </w:p>
    <w:p w14:paraId="404FD2B7" w14:textId="77777777" w:rsidR="00B16A75" w:rsidRDefault="00000000">
      <w:r>
        <w:t>Modifiez /etc/vsftpd.conf et ajoutez :</w:t>
      </w:r>
    </w:p>
    <w:p w14:paraId="1BA2302A" w14:textId="77777777" w:rsidR="008217FE" w:rsidRDefault="008217FE" w:rsidP="00BA645C">
      <w:pPr>
        <w:spacing w:after="0"/>
      </w:pPr>
      <w:proofErr w:type="spellStart"/>
      <w:r>
        <w:t>rsa_cert_file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vsftpd.pem</w:t>
      </w:r>
      <w:proofErr w:type="spellEnd"/>
    </w:p>
    <w:p w14:paraId="381E8909" w14:textId="77777777" w:rsidR="008217FE" w:rsidRDefault="008217FE" w:rsidP="00BA645C">
      <w:pPr>
        <w:spacing w:after="0"/>
      </w:pPr>
      <w:proofErr w:type="spellStart"/>
      <w:r>
        <w:t>rsa_private_key_file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vsftpd.pem</w:t>
      </w:r>
      <w:proofErr w:type="spellEnd"/>
    </w:p>
    <w:p w14:paraId="173B534F" w14:textId="5A497A1B" w:rsidR="00DF4349" w:rsidRDefault="008217FE" w:rsidP="00BA645C">
      <w:pPr>
        <w:spacing w:after="0"/>
      </w:pPr>
      <w:proofErr w:type="spellStart"/>
      <w:r>
        <w:t>ssl_enable</w:t>
      </w:r>
      <w:proofErr w:type="spellEnd"/>
      <w:r>
        <w:t>=YES</w:t>
      </w:r>
    </w:p>
    <w:p w14:paraId="042AECCE" w14:textId="77777777" w:rsidR="00BA645C" w:rsidRDefault="00BA645C" w:rsidP="00BA645C">
      <w:pPr>
        <w:spacing w:after="0"/>
      </w:pPr>
    </w:p>
    <w:p w14:paraId="1BC1A4B4" w14:textId="30713502" w:rsidR="008217FE" w:rsidRDefault="008217FE" w:rsidP="008217FE">
      <w:r w:rsidRPr="008217FE">
        <w:rPr>
          <w:noProof/>
        </w:rPr>
        <w:drawing>
          <wp:inline distT="0" distB="0" distL="0" distR="0" wp14:anchorId="020B4E8B" wp14:editId="06D0E28C">
            <wp:extent cx="4191585" cy="438211"/>
            <wp:effectExtent l="0" t="0" r="0" b="0"/>
            <wp:docPr id="18010168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68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F02D" w14:textId="72A9F7DF" w:rsidR="00B16A75" w:rsidRDefault="00AC5A03" w:rsidP="00AC5A03">
      <w:pPr>
        <w:pStyle w:val="Titre2"/>
      </w:pPr>
      <w:bookmarkStart w:id="23" w:name="_Toc191759206"/>
      <w:r>
        <w:lastRenderedPageBreak/>
        <w:t xml:space="preserve">6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Protection avec fail2ban</w:t>
      </w:r>
      <w:bookmarkEnd w:id="23"/>
    </w:p>
    <w:p w14:paraId="0C01A4A1" w14:textId="77777777" w:rsidR="00AC5A03" w:rsidRPr="00AC5A03" w:rsidRDefault="00AC5A03" w:rsidP="00AC5A03"/>
    <w:p w14:paraId="3601881D" w14:textId="77777777" w:rsidR="00AC5A03" w:rsidRPr="00AC5A03" w:rsidRDefault="00AC5A03" w:rsidP="00AC5A03">
      <w:pPr>
        <w:rPr>
          <w:b/>
          <w:bCs/>
          <w:lang w:val="fr-FR"/>
        </w:rPr>
      </w:pPr>
      <w:r w:rsidRPr="00AC5A03">
        <w:rPr>
          <w:rFonts w:ascii="Segoe UI Emoji" w:hAnsi="Segoe UI Emoji" w:cs="Segoe UI Emoji"/>
          <w:b/>
          <w:bCs/>
          <w:lang w:val="fr-FR"/>
        </w:rPr>
        <w:t>🔥</w:t>
      </w:r>
      <w:r w:rsidRPr="00AC5A03">
        <w:rPr>
          <w:b/>
          <w:bCs/>
          <w:lang w:val="fr-FR"/>
        </w:rPr>
        <w:t xml:space="preserve"> Comment Fail2Ban bloque les attaques ?</w:t>
      </w:r>
    </w:p>
    <w:p w14:paraId="73CF9CB2" w14:textId="77777777" w:rsidR="00AC5A03" w:rsidRDefault="00AC5A03" w:rsidP="00AC5A03">
      <w:pPr>
        <w:rPr>
          <w:lang w:val="fr-FR"/>
        </w:rPr>
      </w:pPr>
      <w:r w:rsidRPr="00AC5A03">
        <w:rPr>
          <w:b/>
          <w:bCs/>
          <w:lang w:val="fr-FR"/>
        </w:rPr>
        <w:t>Fail2Ban</w:t>
      </w:r>
      <w:r w:rsidRPr="00AC5A03">
        <w:rPr>
          <w:lang w:val="fr-FR"/>
        </w:rPr>
        <w:t xml:space="preserve"> est un outil qui surveille les logs et </w:t>
      </w:r>
      <w:r w:rsidRPr="00AC5A03">
        <w:rPr>
          <w:b/>
          <w:bCs/>
          <w:lang w:val="fr-FR"/>
        </w:rPr>
        <w:t>bloque automatiquement</w:t>
      </w:r>
      <w:r w:rsidRPr="00AC5A03">
        <w:rPr>
          <w:lang w:val="fr-FR"/>
        </w:rPr>
        <w:t xml:space="preserve"> les IP malveillantes après plusieurs tentatives de connexion échouées. Il est très efficace contre les attaques par </w:t>
      </w:r>
      <w:r w:rsidRPr="00AC5A03">
        <w:rPr>
          <w:b/>
          <w:bCs/>
          <w:lang w:val="fr-FR"/>
        </w:rPr>
        <w:t>force brute</w:t>
      </w:r>
      <w:r w:rsidRPr="00AC5A03">
        <w:rPr>
          <w:lang w:val="fr-FR"/>
        </w:rPr>
        <w:t xml:space="preserve"> et certains types de scans.</w:t>
      </w:r>
    </w:p>
    <w:p w14:paraId="3D503E45" w14:textId="77777777" w:rsidR="003D2C45" w:rsidRPr="00AC5A03" w:rsidRDefault="00AC5A03" w:rsidP="00AC5A03">
      <w:pPr>
        <w:rPr>
          <w:lang w:val="fr-FR"/>
        </w:rPr>
      </w:pPr>
      <w:r w:rsidRPr="00AC5A03">
        <w:rPr>
          <w:rFonts w:ascii="Segoe UI Emoji" w:hAnsi="Segoe UI Emoji" w:cs="Segoe UI Emoji"/>
        </w:rPr>
        <w:t>📌</w:t>
      </w:r>
      <w:r w:rsidRPr="00AC5A03">
        <w:t xml:space="preserve"> </w:t>
      </w:r>
      <w:r w:rsidRPr="00AC5A03">
        <w:rPr>
          <w:b/>
          <w:bCs/>
        </w:rPr>
        <w:t xml:space="preserve">Explication des </w:t>
      </w:r>
      <w:proofErr w:type="spellStart"/>
      <w:proofErr w:type="gramStart"/>
      <w:r w:rsidRPr="00AC5A03">
        <w:rPr>
          <w:b/>
          <w:bCs/>
        </w:rPr>
        <w:t>paramètres</w:t>
      </w:r>
      <w:proofErr w:type="spellEnd"/>
      <w:r w:rsidRPr="00AC5A03">
        <w:rPr>
          <w:b/>
          <w:bCs/>
        </w:rPr>
        <w:t xml:space="preserve"> :</w:t>
      </w:r>
      <w:proofErr w:type="gramEnd"/>
      <w:r w:rsidRPr="00AC5A03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D2C45" w14:paraId="076A7BBB" w14:textId="77777777" w:rsidTr="003D2C45">
        <w:tc>
          <w:tcPr>
            <w:tcW w:w="4390" w:type="dxa"/>
          </w:tcPr>
          <w:p w14:paraId="6FA36C66" w14:textId="7319C6CF" w:rsidR="003D2C45" w:rsidRPr="003D2C45" w:rsidRDefault="003D2C45" w:rsidP="003D2C45">
            <w:pPr>
              <w:jc w:val="center"/>
              <w:rPr>
                <w:lang w:val="fr-FR"/>
              </w:rPr>
            </w:pPr>
            <w:r w:rsidRPr="003D2C45">
              <w:rPr>
                <w:rFonts w:ascii="Segoe UI Emoji" w:hAnsi="Segoe UI Emoji" w:cs="Segoe UI Emoji"/>
              </w:rPr>
              <w:t>✔️</w:t>
            </w:r>
            <w:r w:rsidRPr="003D2C45">
              <w:t xml:space="preserve"> </w:t>
            </w:r>
            <w:proofErr w:type="spellStart"/>
            <w:r w:rsidRPr="003D2C45">
              <w:rPr>
                <w:b/>
                <w:bCs/>
              </w:rPr>
              <w:t>maxretry</w:t>
            </w:r>
            <w:proofErr w:type="spellEnd"/>
            <w:r w:rsidRPr="003D2C45">
              <w:rPr>
                <w:b/>
                <w:bCs/>
              </w:rPr>
              <w:t xml:space="preserve"> = 5</w:t>
            </w:r>
          </w:p>
        </w:tc>
        <w:tc>
          <w:tcPr>
            <w:tcW w:w="4390" w:type="dxa"/>
          </w:tcPr>
          <w:p w14:paraId="6B82790B" w14:textId="3DA68C22" w:rsidR="003D2C45" w:rsidRDefault="003D2C45" w:rsidP="003D2C45">
            <w:pPr>
              <w:jc w:val="center"/>
              <w:rPr>
                <w:lang w:val="fr-FR"/>
              </w:rPr>
            </w:pPr>
            <w:r w:rsidRPr="003D2C45">
              <w:t xml:space="preserve">Si </w:t>
            </w:r>
            <w:proofErr w:type="spellStart"/>
            <w:r w:rsidRPr="003D2C45">
              <w:t>une</w:t>
            </w:r>
            <w:proofErr w:type="spellEnd"/>
            <w:r w:rsidRPr="003D2C45">
              <w:t xml:space="preserve"> IP </w:t>
            </w:r>
            <w:proofErr w:type="spellStart"/>
            <w:r w:rsidRPr="003D2C45">
              <w:t>échoue</w:t>
            </w:r>
            <w:proofErr w:type="spellEnd"/>
            <w:r w:rsidRPr="003D2C45">
              <w:t xml:space="preserve"> </w:t>
            </w:r>
            <w:r w:rsidRPr="003D2C45">
              <w:rPr>
                <w:b/>
                <w:bCs/>
              </w:rPr>
              <w:t xml:space="preserve">5 </w:t>
            </w:r>
            <w:proofErr w:type="spellStart"/>
            <w:r w:rsidRPr="003D2C45">
              <w:rPr>
                <w:b/>
                <w:bCs/>
              </w:rPr>
              <w:t>fois</w:t>
            </w:r>
            <w:proofErr w:type="spellEnd"/>
            <w:r w:rsidRPr="003D2C45">
              <w:t xml:space="preserve">, </w:t>
            </w:r>
            <w:proofErr w:type="spellStart"/>
            <w:r w:rsidRPr="003D2C45">
              <w:t>elle</w:t>
            </w:r>
            <w:proofErr w:type="spellEnd"/>
            <w:r w:rsidRPr="003D2C45">
              <w:t xml:space="preserve"> </w:t>
            </w:r>
            <w:proofErr w:type="spellStart"/>
            <w:r w:rsidRPr="003D2C45">
              <w:t>est</w:t>
            </w:r>
            <w:proofErr w:type="spellEnd"/>
            <w:r w:rsidRPr="003D2C45">
              <w:t xml:space="preserve"> </w:t>
            </w:r>
            <w:proofErr w:type="spellStart"/>
            <w:r w:rsidRPr="003D2C45">
              <w:t>bloquée</w:t>
            </w:r>
            <w:proofErr w:type="spellEnd"/>
            <w:r w:rsidRPr="003D2C45">
              <w:t>.</w:t>
            </w:r>
          </w:p>
        </w:tc>
      </w:tr>
      <w:tr w:rsidR="003D2C45" w14:paraId="189DF054" w14:textId="77777777" w:rsidTr="003D2C45">
        <w:tc>
          <w:tcPr>
            <w:tcW w:w="4390" w:type="dxa"/>
          </w:tcPr>
          <w:p w14:paraId="1B197B98" w14:textId="748FEFB1" w:rsidR="003D2C45" w:rsidRPr="003D2C45" w:rsidRDefault="003D2C45" w:rsidP="003D2C45">
            <w:pPr>
              <w:jc w:val="center"/>
              <w:rPr>
                <w:lang w:val="fr-FR"/>
              </w:rPr>
            </w:pPr>
            <w:r w:rsidRPr="003D2C45">
              <w:rPr>
                <w:rFonts w:ascii="Segoe UI Emoji" w:hAnsi="Segoe UI Emoji" w:cs="Segoe UI Emoji"/>
              </w:rPr>
              <w:t>✔️</w:t>
            </w:r>
            <w:r w:rsidRPr="003D2C45">
              <w:t xml:space="preserve"> </w:t>
            </w:r>
            <w:proofErr w:type="spellStart"/>
            <w:r w:rsidRPr="003D2C45">
              <w:rPr>
                <w:b/>
                <w:bCs/>
              </w:rPr>
              <w:t>bantime</w:t>
            </w:r>
            <w:proofErr w:type="spellEnd"/>
            <w:r w:rsidRPr="003D2C45">
              <w:rPr>
                <w:b/>
                <w:bCs/>
              </w:rPr>
              <w:t xml:space="preserve"> = 3600</w:t>
            </w:r>
          </w:p>
        </w:tc>
        <w:tc>
          <w:tcPr>
            <w:tcW w:w="4390" w:type="dxa"/>
          </w:tcPr>
          <w:p w14:paraId="3BA734B6" w14:textId="212B18FB" w:rsidR="003D2C45" w:rsidRDefault="003D2C45" w:rsidP="003D2C45">
            <w:pPr>
              <w:jc w:val="center"/>
              <w:rPr>
                <w:lang w:val="fr-FR"/>
              </w:rPr>
            </w:pPr>
            <w:r w:rsidRPr="003D2C45">
              <w:t xml:space="preserve">L'IP sera </w:t>
            </w:r>
            <w:proofErr w:type="spellStart"/>
            <w:r w:rsidRPr="003D2C45">
              <w:t>bloquée</w:t>
            </w:r>
            <w:proofErr w:type="spellEnd"/>
            <w:r w:rsidRPr="003D2C45">
              <w:t xml:space="preserve"> </w:t>
            </w:r>
            <w:r w:rsidRPr="003D2C45">
              <w:rPr>
                <w:b/>
                <w:bCs/>
              </w:rPr>
              <w:t xml:space="preserve">pendant 1 </w:t>
            </w:r>
            <w:proofErr w:type="spellStart"/>
            <w:r w:rsidRPr="003D2C45">
              <w:rPr>
                <w:b/>
                <w:bCs/>
              </w:rPr>
              <w:t>heure</w:t>
            </w:r>
            <w:proofErr w:type="spellEnd"/>
            <w:r w:rsidRPr="003D2C45">
              <w:t>.</w:t>
            </w:r>
          </w:p>
        </w:tc>
      </w:tr>
      <w:tr w:rsidR="003D2C45" w14:paraId="232FA256" w14:textId="77777777" w:rsidTr="003D2C45">
        <w:tc>
          <w:tcPr>
            <w:tcW w:w="4390" w:type="dxa"/>
          </w:tcPr>
          <w:p w14:paraId="7E19818E" w14:textId="7121A87A" w:rsidR="003D2C45" w:rsidRPr="003D2C45" w:rsidRDefault="003D2C45" w:rsidP="003D2C45">
            <w:pPr>
              <w:jc w:val="center"/>
              <w:rPr>
                <w:lang w:val="fr-FR"/>
              </w:rPr>
            </w:pPr>
            <w:r w:rsidRPr="003D2C45">
              <w:rPr>
                <w:rFonts w:ascii="Segoe UI Emoji" w:hAnsi="Segoe UI Emoji" w:cs="Segoe UI Emoji"/>
              </w:rPr>
              <w:t>✔️</w:t>
            </w:r>
            <w:r w:rsidRPr="003D2C45">
              <w:t xml:space="preserve"> </w:t>
            </w:r>
            <w:proofErr w:type="spellStart"/>
            <w:r w:rsidRPr="003D2C45">
              <w:rPr>
                <w:b/>
                <w:bCs/>
              </w:rPr>
              <w:t>findtime</w:t>
            </w:r>
            <w:proofErr w:type="spellEnd"/>
            <w:r w:rsidRPr="003D2C45">
              <w:rPr>
                <w:b/>
                <w:bCs/>
              </w:rPr>
              <w:t xml:space="preserve"> = 600</w:t>
            </w:r>
          </w:p>
        </w:tc>
        <w:tc>
          <w:tcPr>
            <w:tcW w:w="4390" w:type="dxa"/>
          </w:tcPr>
          <w:p w14:paraId="338C29E2" w14:textId="48360BE8" w:rsidR="003D2C45" w:rsidRDefault="003D2C45" w:rsidP="003D2C45">
            <w:pPr>
              <w:jc w:val="center"/>
              <w:rPr>
                <w:lang w:val="fr-FR"/>
              </w:rPr>
            </w:pPr>
            <w:proofErr w:type="spellStart"/>
            <w:r w:rsidRPr="003D2C45">
              <w:t>L’analyse</w:t>
            </w:r>
            <w:proofErr w:type="spellEnd"/>
            <w:r w:rsidRPr="003D2C45">
              <w:t xml:space="preserve"> se fait </w:t>
            </w:r>
            <w:r w:rsidRPr="003D2C45">
              <w:rPr>
                <w:b/>
                <w:bCs/>
              </w:rPr>
              <w:t>sur 10 minutes</w:t>
            </w:r>
            <w:r w:rsidRPr="003D2C45">
              <w:t>.</w:t>
            </w:r>
          </w:p>
        </w:tc>
      </w:tr>
    </w:tbl>
    <w:p w14:paraId="3EB4DAF2" w14:textId="7387D701" w:rsidR="00AC5A03" w:rsidRPr="00AC5A03" w:rsidRDefault="00AC5A03" w:rsidP="00AC5A03">
      <w:pPr>
        <w:rPr>
          <w:lang w:val="fr-FR"/>
        </w:rPr>
      </w:pPr>
    </w:p>
    <w:p w14:paraId="5E61EECD" w14:textId="77777777" w:rsidR="00AC5A03" w:rsidRPr="00AC5A03" w:rsidRDefault="00AC5A03" w:rsidP="00AC5A03"/>
    <w:p w14:paraId="0D34AE31" w14:textId="5F5F46DC" w:rsidR="00B16A75" w:rsidRDefault="00AC5A03" w:rsidP="00AC5A03">
      <w:pPr>
        <w:pStyle w:val="Titre3"/>
      </w:pPr>
      <w:bookmarkStart w:id="24" w:name="_Toc191759207"/>
      <w:r>
        <w:t xml:space="preserve">6.1 </w:t>
      </w:r>
      <w:proofErr w:type="spellStart"/>
      <w:r>
        <w:t>Installez</w:t>
      </w:r>
      <w:proofErr w:type="spellEnd"/>
      <w:r>
        <w:t xml:space="preserve"> fail2</w:t>
      </w:r>
      <w:proofErr w:type="gramStart"/>
      <w:r>
        <w:t>ban :</w:t>
      </w:r>
      <w:bookmarkEnd w:id="24"/>
      <w:proofErr w:type="gramEnd"/>
    </w:p>
    <w:p w14:paraId="390B37FC" w14:textId="251362E7" w:rsidR="00B16A75" w:rsidRDefault="00000000">
      <w:r>
        <w:t>apt install fail2ban -y</w:t>
      </w:r>
    </w:p>
    <w:p w14:paraId="4AC06864" w14:textId="75C6EB1F" w:rsidR="00DF4349" w:rsidRDefault="00DF4349">
      <w:r w:rsidRPr="00DF4349">
        <w:rPr>
          <w:noProof/>
        </w:rPr>
        <w:drawing>
          <wp:inline distT="0" distB="0" distL="0" distR="0" wp14:anchorId="6B36F840" wp14:editId="2610A610">
            <wp:extent cx="5486400" cy="3263900"/>
            <wp:effectExtent l="0" t="0" r="0" b="0"/>
            <wp:docPr id="214276873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873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04A" w14:textId="77777777" w:rsidR="000574B1" w:rsidRDefault="000574B1"/>
    <w:p w14:paraId="2891907A" w14:textId="77777777" w:rsidR="000574B1" w:rsidRDefault="000574B1"/>
    <w:p w14:paraId="47CC9681" w14:textId="2E66AD07" w:rsidR="00AC5A03" w:rsidRDefault="00AC5A03" w:rsidP="00AC5A03">
      <w:pPr>
        <w:pStyle w:val="Titre3"/>
      </w:pPr>
      <w:bookmarkStart w:id="25" w:name="_Toc191759208"/>
      <w:r>
        <w:lastRenderedPageBreak/>
        <w:t>6.</w:t>
      </w:r>
      <w:r w:rsidR="003D2C45">
        <w:t>2</w:t>
      </w:r>
      <w:r>
        <w:t xml:space="preserve"> </w:t>
      </w:r>
      <w:proofErr w:type="spellStart"/>
      <w:r w:rsidRPr="00AC5A03">
        <w:t>Crée</w:t>
      </w:r>
      <w:proofErr w:type="spellEnd"/>
      <w:r w:rsidRPr="00AC5A03">
        <w:t xml:space="preserve"> </w:t>
      </w:r>
      <w:proofErr w:type="spellStart"/>
      <w:r w:rsidRPr="00AC5A03">
        <w:t>une</w:t>
      </w:r>
      <w:proofErr w:type="spellEnd"/>
      <w:r w:rsidRPr="00AC5A03">
        <w:t xml:space="preserve"> </w:t>
      </w:r>
      <w:proofErr w:type="spellStart"/>
      <w:r w:rsidRPr="00AC5A03">
        <w:t>règle</w:t>
      </w:r>
      <w:proofErr w:type="spellEnd"/>
      <w:r w:rsidRPr="00AC5A03">
        <w:t xml:space="preserve"> pour </w:t>
      </w:r>
      <w:proofErr w:type="spellStart"/>
      <w:r w:rsidRPr="00AC5A03">
        <w:t>protéger</w:t>
      </w:r>
      <w:proofErr w:type="spellEnd"/>
      <w:r w:rsidRPr="00AC5A03">
        <w:t xml:space="preserve"> </w:t>
      </w:r>
      <w:proofErr w:type="spellStart"/>
      <w:r w:rsidRPr="00AC5A03">
        <w:t>vsftpd</w:t>
      </w:r>
      <w:bookmarkEnd w:id="25"/>
      <w:proofErr w:type="spellEnd"/>
    </w:p>
    <w:p w14:paraId="2CA6C737" w14:textId="486C7063" w:rsidR="00AC5A03" w:rsidRDefault="00AC5A03" w:rsidP="00AC5A03">
      <w:r w:rsidRPr="00AC5A03">
        <w:t>nano /</w:t>
      </w:r>
      <w:proofErr w:type="spellStart"/>
      <w:r w:rsidRPr="00AC5A03">
        <w:t>etc</w:t>
      </w:r>
      <w:proofErr w:type="spellEnd"/>
      <w:r w:rsidRPr="00AC5A03">
        <w:t>/fail2ban/</w:t>
      </w:r>
      <w:proofErr w:type="spellStart"/>
      <w:r w:rsidRPr="00AC5A03">
        <w:t>jail.local</w:t>
      </w:r>
      <w:proofErr w:type="spellEnd"/>
    </w:p>
    <w:p w14:paraId="6A54899F" w14:textId="243C1004" w:rsidR="00AC5A03" w:rsidRPr="000574B1" w:rsidRDefault="003D2C45" w:rsidP="000574B1">
      <w:pPr>
        <w:rPr>
          <w:b/>
          <w:bCs/>
        </w:rPr>
      </w:pPr>
      <w:r>
        <w:br/>
      </w:r>
      <w:bookmarkStart w:id="26" w:name="_Toc191759209"/>
      <w:proofErr w:type="spellStart"/>
      <w:r w:rsidR="00AC5A03" w:rsidRPr="000574B1">
        <w:rPr>
          <w:b/>
          <w:bCs/>
        </w:rPr>
        <w:t>Ajoute</w:t>
      </w:r>
      <w:proofErr w:type="spellEnd"/>
      <w:r w:rsidR="00AC5A03" w:rsidRPr="000574B1">
        <w:rPr>
          <w:b/>
          <w:bCs/>
        </w:rPr>
        <w:t xml:space="preserve"> </w:t>
      </w:r>
      <w:proofErr w:type="spellStart"/>
      <w:r w:rsidR="00AC5A03" w:rsidRPr="000574B1">
        <w:rPr>
          <w:b/>
          <w:bCs/>
        </w:rPr>
        <w:t>ces</w:t>
      </w:r>
      <w:proofErr w:type="spellEnd"/>
      <w:r w:rsidR="00AC5A03" w:rsidRPr="000574B1">
        <w:rPr>
          <w:b/>
          <w:bCs/>
        </w:rPr>
        <w:t xml:space="preserve"> </w:t>
      </w:r>
      <w:proofErr w:type="spellStart"/>
      <w:proofErr w:type="gramStart"/>
      <w:r w:rsidR="00AC5A03" w:rsidRPr="000574B1">
        <w:rPr>
          <w:b/>
          <w:bCs/>
        </w:rPr>
        <w:t>lignes</w:t>
      </w:r>
      <w:proofErr w:type="spellEnd"/>
      <w:r w:rsidR="00AC5A03" w:rsidRPr="000574B1">
        <w:rPr>
          <w:b/>
          <w:bCs/>
        </w:rPr>
        <w:t xml:space="preserve"> :</w:t>
      </w:r>
      <w:bookmarkEnd w:id="26"/>
      <w:proofErr w:type="gramEnd"/>
    </w:p>
    <w:p w14:paraId="2F78E3B3" w14:textId="77777777" w:rsidR="00FE0BC8" w:rsidRPr="00FE0BC8" w:rsidRDefault="00FE0BC8" w:rsidP="00FE0BC8"/>
    <w:p w14:paraId="65B0F6A3" w14:textId="77777777" w:rsidR="00AC5A03" w:rsidRDefault="00AC5A03" w:rsidP="00FE0BC8">
      <w:pPr>
        <w:spacing w:after="0"/>
      </w:pPr>
      <w:r>
        <w:t>[</w:t>
      </w:r>
      <w:proofErr w:type="spellStart"/>
      <w:r>
        <w:t>vsftpd</w:t>
      </w:r>
      <w:proofErr w:type="spellEnd"/>
      <w:r>
        <w:t>]</w:t>
      </w:r>
    </w:p>
    <w:p w14:paraId="50F2C546" w14:textId="77777777" w:rsidR="00AC5A03" w:rsidRDefault="00AC5A03" w:rsidP="00FE0BC8">
      <w:pPr>
        <w:spacing w:after="0"/>
      </w:pPr>
      <w:r>
        <w:t>enabled = true</w:t>
      </w:r>
    </w:p>
    <w:p w14:paraId="0C86E427" w14:textId="77777777" w:rsidR="00AC5A03" w:rsidRDefault="00AC5A03" w:rsidP="00FE0BC8">
      <w:pPr>
        <w:spacing w:after="0"/>
      </w:pPr>
      <w:r>
        <w:t xml:space="preserve">port = </w:t>
      </w:r>
      <w:proofErr w:type="spellStart"/>
      <w:proofErr w:type="gramStart"/>
      <w:r>
        <w:t>ftp,ftps</w:t>
      </w:r>
      <w:proofErr w:type="spellEnd"/>
      <w:proofErr w:type="gramEnd"/>
    </w:p>
    <w:p w14:paraId="2DEB57DA" w14:textId="77777777" w:rsidR="00AC5A03" w:rsidRDefault="00AC5A03" w:rsidP="00FE0BC8">
      <w:pPr>
        <w:spacing w:after="0"/>
      </w:pPr>
      <w:r>
        <w:t xml:space="preserve">filter = </w:t>
      </w:r>
      <w:proofErr w:type="spellStart"/>
      <w:r>
        <w:t>vsftpd</w:t>
      </w:r>
      <w:proofErr w:type="spellEnd"/>
    </w:p>
    <w:p w14:paraId="38961C10" w14:textId="77777777" w:rsidR="00AC5A03" w:rsidRDefault="00AC5A03" w:rsidP="00FE0BC8">
      <w:pPr>
        <w:spacing w:after="0"/>
      </w:pPr>
      <w:proofErr w:type="spellStart"/>
      <w:r>
        <w:t>logpath</w:t>
      </w:r>
      <w:proofErr w:type="spellEnd"/>
      <w:r>
        <w:t xml:space="preserve"> = /var/log/vsftpd.log</w:t>
      </w:r>
    </w:p>
    <w:p w14:paraId="71BF71CB" w14:textId="77777777" w:rsidR="00AC5A03" w:rsidRDefault="00AC5A03" w:rsidP="00FE0BC8">
      <w:pPr>
        <w:spacing w:after="0"/>
      </w:pPr>
      <w:proofErr w:type="spellStart"/>
      <w:r>
        <w:t>maxretry</w:t>
      </w:r>
      <w:proofErr w:type="spellEnd"/>
      <w:r>
        <w:t xml:space="preserve"> = 5</w:t>
      </w:r>
    </w:p>
    <w:p w14:paraId="74CAF8AA" w14:textId="587D6CBC" w:rsidR="00AC5A03" w:rsidRDefault="00AC5A03" w:rsidP="00FE0BC8">
      <w:pPr>
        <w:spacing w:after="0"/>
      </w:pPr>
      <w:proofErr w:type="spellStart"/>
      <w:r>
        <w:t>bantime</w:t>
      </w:r>
      <w:proofErr w:type="spellEnd"/>
      <w:r>
        <w:t xml:space="preserve"> = 3600</w:t>
      </w:r>
    </w:p>
    <w:p w14:paraId="349B0B88" w14:textId="4F605D96" w:rsidR="005256B2" w:rsidRDefault="005256B2" w:rsidP="00AC5A03">
      <w:r>
        <w:rPr>
          <w:noProof/>
        </w:rPr>
        <w:drawing>
          <wp:inline distT="0" distB="0" distL="0" distR="0" wp14:anchorId="3EF31CF5" wp14:editId="0C0FAF4E">
            <wp:extent cx="4914286" cy="1190476"/>
            <wp:effectExtent l="0" t="0" r="635" b="0"/>
            <wp:docPr id="55484877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877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F1E8" w14:textId="2032AF05" w:rsidR="003D2C45" w:rsidRDefault="003D2C45" w:rsidP="003D2C45">
      <w:pPr>
        <w:pStyle w:val="Titre3"/>
      </w:pPr>
      <w:bookmarkStart w:id="27" w:name="_Toc191759210"/>
      <w:r>
        <w:t xml:space="preserve">6.4 </w:t>
      </w:r>
      <w:proofErr w:type="spellStart"/>
      <w:r w:rsidRPr="003D2C45">
        <w:t>Redémarre</w:t>
      </w:r>
      <w:proofErr w:type="spellEnd"/>
      <w:r w:rsidRPr="003D2C45">
        <w:t xml:space="preserve"> fail2</w:t>
      </w:r>
      <w:proofErr w:type="gramStart"/>
      <w:r w:rsidRPr="003D2C45">
        <w:t>ban :</w:t>
      </w:r>
      <w:bookmarkEnd w:id="27"/>
      <w:proofErr w:type="gramEnd"/>
    </w:p>
    <w:p w14:paraId="6661CC1F" w14:textId="038E9730" w:rsidR="003D2C45" w:rsidRDefault="003D2C45" w:rsidP="00AC5A03">
      <w:proofErr w:type="spellStart"/>
      <w:r w:rsidRPr="003D2C45">
        <w:t>systemctl</w:t>
      </w:r>
      <w:proofErr w:type="spellEnd"/>
      <w:r w:rsidRPr="003D2C45">
        <w:t xml:space="preserve"> restart fail2ban</w:t>
      </w:r>
    </w:p>
    <w:p w14:paraId="3C0B8F6C" w14:textId="1AF3A363" w:rsidR="005256B2" w:rsidRDefault="005256B2" w:rsidP="00AC5A03">
      <w:r w:rsidRPr="005256B2">
        <w:rPr>
          <w:noProof/>
        </w:rPr>
        <w:drawing>
          <wp:inline distT="0" distB="0" distL="0" distR="0" wp14:anchorId="0FCFCF5B" wp14:editId="325286FD">
            <wp:extent cx="3267531" cy="142895"/>
            <wp:effectExtent l="0" t="0" r="0" b="9525"/>
            <wp:docPr id="12123321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21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4A68" w14:textId="77777777" w:rsidR="000574B1" w:rsidRDefault="000574B1" w:rsidP="00AC5A03"/>
    <w:p w14:paraId="126D6166" w14:textId="77777777" w:rsidR="000574B1" w:rsidRDefault="000574B1" w:rsidP="00AC5A03"/>
    <w:p w14:paraId="21F27E18" w14:textId="77777777" w:rsidR="000574B1" w:rsidRDefault="000574B1" w:rsidP="00AC5A03"/>
    <w:p w14:paraId="5CADB393" w14:textId="77777777" w:rsidR="000574B1" w:rsidRDefault="000574B1" w:rsidP="00AC5A03"/>
    <w:p w14:paraId="6E766723" w14:textId="77777777" w:rsidR="000574B1" w:rsidRDefault="000574B1" w:rsidP="00AC5A03"/>
    <w:p w14:paraId="45675134" w14:textId="77777777" w:rsidR="000574B1" w:rsidRDefault="000574B1" w:rsidP="00AC5A03"/>
    <w:p w14:paraId="033EF031" w14:textId="77777777" w:rsidR="000574B1" w:rsidRDefault="000574B1" w:rsidP="00AC5A03"/>
    <w:p w14:paraId="7B1E28B2" w14:textId="77777777" w:rsidR="000574B1" w:rsidRDefault="000574B1" w:rsidP="00AC5A03"/>
    <w:p w14:paraId="7CFD3213" w14:textId="77777777" w:rsidR="000574B1" w:rsidRDefault="000574B1" w:rsidP="00AC5A03"/>
    <w:p w14:paraId="044A1CE2" w14:textId="77777777" w:rsidR="000574B1" w:rsidRPr="00AC5A03" w:rsidRDefault="000574B1" w:rsidP="00AC5A03"/>
    <w:p w14:paraId="7E6FA27F" w14:textId="423A18DE" w:rsidR="00B16A75" w:rsidRDefault="003D2C45">
      <w:pPr>
        <w:pStyle w:val="Titre3"/>
      </w:pPr>
      <w:bookmarkStart w:id="28" w:name="_Toc191759211"/>
      <w:r>
        <w:lastRenderedPageBreak/>
        <w:t>6.5 Test de la Connexion FTPS</w:t>
      </w:r>
      <w:bookmarkEnd w:id="28"/>
    </w:p>
    <w:p w14:paraId="1BB9EE2E" w14:textId="02260702" w:rsidR="00B16A75" w:rsidRDefault="00FE0BC8">
      <w:proofErr w:type="spellStart"/>
      <w:r>
        <w:t>Faites</w:t>
      </w:r>
      <w:proofErr w:type="spellEnd"/>
      <w:r>
        <w:t xml:space="preserve"> un reboot et </w:t>
      </w:r>
      <w:proofErr w:type="spellStart"/>
      <w:r>
        <w:t>connectez-vous</w:t>
      </w:r>
      <w:proofErr w:type="spellEnd"/>
      <w:r>
        <w:t xml:space="preserve"> avec FileZilla</w:t>
      </w:r>
      <w:r w:rsidR="0085236C">
        <w:t xml:space="preserve">, WinSCP </w:t>
      </w:r>
      <w:proofErr w:type="spellStart"/>
      <w:r w:rsidR="0085236C">
        <w:t>ou</w:t>
      </w:r>
      <w:proofErr w:type="spellEnd"/>
      <w:r w:rsidR="0085236C">
        <w:t xml:space="preserve"> </w:t>
      </w:r>
      <w:proofErr w:type="spellStart"/>
      <w:r w:rsidR="0085236C">
        <w:t>MobaXterm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FTPS Explicite sur le port 21.</w:t>
      </w:r>
    </w:p>
    <w:p w14:paraId="58BFFC78" w14:textId="41F88DD9" w:rsidR="00FE0BC8" w:rsidRDefault="000574B1">
      <w:r w:rsidRPr="000574B1">
        <w:rPr>
          <w:noProof/>
        </w:rPr>
        <w:drawing>
          <wp:inline distT="0" distB="0" distL="0" distR="0" wp14:anchorId="7766A442" wp14:editId="5D7513A4">
            <wp:extent cx="4323283" cy="2700050"/>
            <wp:effectExtent l="0" t="0" r="1270" b="5080"/>
            <wp:docPr id="1601629249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9249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179" cy="27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DF0C" w14:textId="77777777" w:rsidR="000574B1" w:rsidRDefault="000574B1"/>
    <w:p w14:paraId="28376B63" w14:textId="1D911DE7" w:rsidR="00FE0BC8" w:rsidRDefault="00FE0BC8">
      <w:r w:rsidRPr="00FE0BC8">
        <w:rPr>
          <w:noProof/>
        </w:rPr>
        <w:drawing>
          <wp:inline distT="0" distB="0" distL="0" distR="0" wp14:anchorId="6334DEF6" wp14:editId="4BB5EC0B">
            <wp:extent cx="4367175" cy="3707549"/>
            <wp:effectExtent l="0" t="0" r="0" b="7620"/>
            <wp:docPr id="1676659660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59660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938" cy="37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81BB" w14:textId="064C177B" w:rsidR="00FE0BC8" w:rsidRPr="000574B1" w:rsidRDefault="00FE0BC8" w:rsidP="000574B1">
      <w:pPr>
        <w:pStyle w:val="Titre2"/>
      </w:pPr>
      <w:bookmarkStart w:id="29" w:name="_Toc191759212"/>
      <w:proofErr w:type="spellStart"/>
      <w:r w:rsidRPr="000574B1">
        <w:t>Félicitations</w:t>
      </w:r>
      <w:proofErr w:type="spellEnd"/>
      <w:r w:rsidRPr="000574B1">
        <w:t xml:space="preserve">, </w:t>
      </w:r>
      <w:proofErr w:type="spellStart"/>
      <w:r w:rsidRPr="000574B1">
        <w:t>vous</w:t>
      </w:r>
      <w:proofErr w:type="spellEnd"/>
      <w:r w:rsidRPr="000574B1">
        <w:t xml:space="preserve"> </w:t>
      </w:r>
      <w:proofErr w:type="spellStart"/>
      <w:r w:rsidRPr="000574B1">
        <w:t>avez</w:t>
      </w:r>
      <w:proofErr w:type="spellEnd"/>
      <w:r w:rsidRPr="000574B1">
        <w:t xml:space="preserve"> </w:t>
      </w:r>
      <w:proofErr w:type="spellStart"/>
      <w:r w:rsidRPr="000574B1">
        <w:t>réussi</w:t>
      </w:r>
      <w:proofErr w:type="spellEnd"/>
      <w:r w:rsidRPr="000574B1">
        <w:t xml:space="preserve"> à faire un </w:t>
      </w:r>
      <w:proofErr w:type="spellStart"/>
      <w:r w:rsidRPr="000574B1">
        <w:t>serveur</w:t>
      </w:r>
      <w:proofErr w:type="spellEnd"/>
      <w:r w:rsidRPr="000574B1">
        <w:t xml:space="preserve"> FTPS avec un </w:t>
      </w:r>
      <w:proofErr w:type="spellStart"/>
      <w:r w:rsidRPr="000574B1">
        <w:t>certificat</w:t>
      </w:r>
      <w:proofErr w:type="spellEnd"/>
      <w:r w:rsidRPr="000574B1">
        <w:t xml:space="preserve"> </w:t>
      </w:r>
      <w:proofErr w:type="spellStart"/>
      <w:r w:rsidRPr="000574B1">
        <w:t>privé</w:t>
      </w:r>
      <w:proofErr w:type="spellEnd"/>
      <w:r w:rsidRPr="000574B1">
        <w:t>.</w:t>
      </w:r>
    </w:p>
    <w:p w14:paraId="5D5A0DB3" w14:textId="77777777" w:rsidR="000574B1" w:rsidRPr="000574B1" w:rsidRDefault="000574B1" w:rsidP="000574B1"/>
    <w:p w14:paraId="14BAFD56" w14:textId="563629C7" w:rsidR="00712F75" w:rsidRPr="003D2C45" w:rsidRDefault="003D2C45" w:rsidP="00712F75">
      <w:pPr>
        <w:pStyle w:val="Titre2"/>
        <w:rPr>
          <w:lang w:val="fr-FR"/>
        </w:rPr>
      </w:pPr>
      <w:r>
        <w:lastRenderedPageBreak/>
        <w:t xml:space="preserve">7. </w:t>
      </w:r>
      <w:r w:rsidR="000574B1">
        <w:t>Conclusion:</w:t>
      </w:r>
      <w:r>
        <w:t xml:space="preserve"> </w:t>
      </w:r>
      <w:r w:rsidRPr="003D2C45">
        <w:rPr>
          <w:lang w:val="fr-FR"/>
        </w:rPr>
        <w:t>FTP vs FTPS</w:t>
      </w:r>
      <w:bookmarkEnd w:id="29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5070"/>
        <w:gridCol w:w="4394"/>
      </w:tblGrid>
      <w:tr w:rsidR="00712F75" w14:paraId="5D709EDA" w14:textId="77777777" w:rsidTr="00712F75">
        <w:tc>
          <w:tcPr>
            <w:tcW w:w="5070" w:type="dxa"/>
          </w:tcPr>
          <w:p w14:paraId="498C29C3" w14:textId="152613D8" w:rsidR="00712F75" w:rsidRPr="00712F75" w:rsidRDefault="00712F75" w:rsidP="00712F75">
            <w:pPr>
              <w:rPr>
                <w:b/>
                <w:bCs/>
              </w:rPr>
            </w:pPr>
            <w:r>
              <w:rPr>
                <w:rStyle w:val="lev"/>
              </w:rPr>
              <w:t xml:space="preserve">FTP (Non </w:t>
            </w:r>
            <w:proofErr w:type="spellStart"/>
            <w:r>
              <w:rPr>
                <w:rStyle w:val="lev"/>
              </w:rPr>
              <w:t>Sécurisé</w:t>
            </w:r>
            <w:proofErr w:type="spellEnd"/>
            <w:r>
              <w:rPr>
                <w:rStyle w:val="lev"/>
              </w:rPr>
              <w:t>)</w:t>
            </w: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256"/>
            </w:tblGrid>
            <w:tr w:rsidR="00712F75" w:rsidRPr="00712F75" w14:paraId="54B2EF5B" w14:textId="77777777" w:rsidTr="00712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D9B53" w14:textId="77777777" w:rsidR="00712F75" w:rsidRPr="00712F75" w:rsidRDefault="00712F75" w:rsidP="00712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C7A0C" w14:textId="77777777" w:rsidR="00712F75" w:rsidRPr="00712F75" w:rsidRDefault="00712F75" w:rsidP="00712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fr-FR"/>
                    </w:rPr>
                  </w:pPr>
                  <w:r w:rsidRPr="00712F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fr-FR"/>
                    </w:rPr>
                    <w:t>FTPS (Sécurisé avec TLS/SSL)</w:t>
                  </w:r>
                </w:p>
              </w:tc>
            </w:tr>
          </w:tbl>
          <w:p w14:paraId="212B0B5A" w14:textId="77777777" w:rsidR="00712F75" w:rsidRDefault="00712F75" w:rsidP="00712F75"/>
        </w:tc>
      </w:tr>
      <w:tr w:rsidR="00712F75" w14:paraId="383C7F55" w14:textId="77777777" w:rsidTr="00712F75">
        <w:tc>
          <w:tcPr>
            <w:tcW w:w="5070" w:type="dxa"/>
          </w:tcPr>
          <w:p w14:paraId="448B0A48" w14:textId="70D3F14D" w:rsidR="00712F75" w:rsidRDefault="00712F75" w:rsidP="00712F75">
            <w:r>
              <w:t xml:space="preserve">Transmission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clair</w:t>
            </w:r>
            <w:proofErr w:type="spellEnd"/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75"/>
            </w:tblGrid>
            <w:tr w:rsidR="00712F75" w:rsidRPr="00712F75" w14:paraId="39774C77" w14:textId="77777777" w:rsidTr="00712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99611" w14:textId="77777777" w:rsidR="00712F75" w:rsidRPr="00712F75" w:rsidRDefault="00712F75" w:rsidP="00712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6EB735" w14:textId="77777777" w:rsidR="00712F75" w:rsidRPr="00712F75" w:rsidRDefault="00712F75" w:rsidP="00712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  <w:r w:rsidRPr="00712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  <w:t>Chiffrement des données</w:t>
                  </w:r>
                </w:p>
              </w:tc>
            </w:tr>
          </w:tbl>
          <w:p w14:paraId="25163404" w14:textId="77777777" w:rsidR="00712F75" w:rsidRDefault="00712F75" w:rsidP="00712F75"/>
        </w:tc>
      </w:tr>
      <w:tr w:rsidR="00712F75" w14:paraId="11E5E915" w14:textId="77777777" w:rsidTr="00712F75">
        <w:tc>
          <w:tcPr>
            <w:tcW w:w="5070" w:type="dxa"/>
          </w:tcPr>
          <w:p w14:paraId="03EDA0EC" w14:textId="115C188A" w:rsidR="00712F75" w:rsidRDefault="00712F75" w:rsidP="00712F75">
            <w:proofErr w:type="spellStart"/>
            <w:r>
              <w:t>Vulnérable</w:t>
            </w:r>
            <w:proofErr w:type="spellEnd"/>
            <w:r>
              <w:t xml:space="preserve"> aux </w:t>
            </w:r>
            <w:proofErr w:type="spellStart"/>
            <w:r>
              <w:t>attaques</w:t>
            </w:r>
            <w:proofErr w:type="spellEnd"/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9"/>
            </w:tblGrid>
            <w:tr w:rsidR="00712F75" w:rsidRPr="00712F75" w14:paraId="6429D78D" w14:textId="77777777" w:rsidTr="000900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625EC" w14:textId="77777777" w:rsidR="00712F75" w:rsidRPr="00712F75" w:rsidRDefault="00712F75" w:rsidP="00712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  <w:r w:rsidRPr="00712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  <w:t>Protégé contre les interceptions</w:t>
                  </w:r>
                </w:p>
              </w:tc>
            </w:tr>
          </w:tbl>
          <w:p w14:paraId="4E432452" w14:textId="0F074BD0" w:rsidR="00712F75" w:rsidRDefault="00712F75" w:rsidP="00712F75">
            <w:pPr>
              <w:tabs>
                <w:tab w:val="left" w:pos="930"/>
              </w:tabs>
            </w:pPr>
          </w:p>
        </w:tc>
      </w:tr>
      <w:tr w:rsidR="00712F75" w14:paraId="6EB58A40" w14:textId="77777777" w:rsidTr="00712F75">
        <w:trPr>
          <w:trHeight w:val="101"/>
        </w:trPr>
        <w:tc>
          <w:tcPr>
            <w:tcW w:w="5070" w:type="dxa"/>
          </w:tcPr>
          <w:p w14:paraId="3C2B7EC8" w14:textId="7DE5BA38" w:rsidR="00712F75" w:rsidRDefault="00712F75" w:rsidP="00712F75">
            <w:r>
              <w:t xml:space="preserve">Risque de </w:t>
            </w:r>
            <w:proofErr w:type="spellStart"/>
            <w:r>
              <w:t>fuite</w:t>
            </w:r>
            <w:proofErr w:type="spellEnd"/>
            <w:r>
              <w:t xml:space="preserve"> </w:t>
            </w:r>
            <w:proofErr w:type="spellStart"/>
            <w:r>
              <w:t>d'identifiants</w:t>
            </w:r>
            <w:proofErr w:type="spellEnd"/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241"/>
            </w:tblGrid>
            <w:tr w:rsidR="00712F75" w:rsidRPr="00712F75" w14:paraId="73575787" w14:textId="77777777" w:rsidTr="00712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F1B0B" w14:textId="77777777" w:rsidR="00712F75" w:rsidRPr="00712F75" w:rsidRDefault="00712F75" w:rsidP="00712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D6278" w14:textId="77777777" w:rsidR="00712F75" w:rsidRPr="00712F75" w:rsidRDefault="00712F75" w:rsidP="00712F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  <w:r w:rsidRPr="00712F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  <w:t>Connexion et transferts sécurisés</w:t>
                  </w:r>
                </w:p>
              </w:tc>
            </w:tr>
          </w:tbl>
          <w:p w14:paraId="6BAB8DD1" w14:textId="77777777" w:rsidR="00712F75" w:rsidRDefault="00712F75" w:rsidP="00712F75"/>
        </w:tc>
      </w:tr>
    </w:tbl>
    <w:p w14:paraId="53D01AE7" w14:textId="77777777" w:rsidR="0085236C" w:rsidRDefault="0085236C"/>
    <w:p w14:paraId="7842B8C6" w14:textId="1EEBB6CA" w:rsidR="00B16A75" w:rsidRDefault="00000000">
      <w:r>
        <w:t xml:space="preserve">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voulez</w:t>
      </w:r>
      <w:proofErr w:type="spellEnd"/>
      <w:r>
        <w:t xml:space="preserve"> un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fiable</w:t>
      </w:r>
      <w:proofErr w:type="spellEnd"/>
      <w:r>
        <w:t xml:space="preserve"> et </w:t>
      </w:r>
      <w:proofErr w:type="spellStart"/>
      <w:r>
        <w:t>sécurisé</w:t>
      </w:r>
      <w:proofErr w:type="spellEnd"/>
      <w:r>
        <w:t xml:space="preserve">, </w:t>
      </w:r>
      <w:proofErr w:type="spellStart"/>
      <w:r>
        <w:t>utilisez</w:t>
      </w:r>
      <w:proofErr w:type="spellEnd"/>
      <w:r>
        <w:t xml:space="preserve"> </w:t>
      </w:r>
      <w:proofErr w:type="gramStart"/>
      <w:r>
        <w:t>FTPS !</w:t>
      </w:r>
      <w:proofErr w:type="gramEnd"/>
    </w:p>
    <w:sectPr w:rsidR="00B16A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A15D8" w14:textId="77777777" w:rsidR="006F30AC" w:rsidRDefault="006F30AC" w:rsidP="001F2196">
      <w:pPr>
        <w:spacing w:after="0" w:line="240" w:lineRule="auto"/>
      </w:pPr>
      <w:r>
        <w:separator/>
      </w:r>
    </w:p>
  </w:endnote>
  <w:endnote w:type="continuationSeparator" w:id="0">
    <w:p w14:paraId="69DE5708" w14:textId="77777777" w:rsidR="006F30AC" w:rsidRDefault="006F30AC" w:rsidP="001F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3572F" w14:textId="77777777" w:rsidR="006F30AC" w:rsidRDefault="006F30AC" w:rsidP="001F2196">
      <w:pPr>
        <w:spacing w:after="0" w:line="240" w:lineRule="auto"/>
      </w:pPr>
      <w:r>
        <w:separator/>
      </w:r>
    </w:p>
  </w:footnote>
  <w:footnote w:type="continuationSeparator" w:id="0">
    <w:p w14:paraId="55271770" w14:textId="77777777" w:rsidR="006F30AC" w:rsidRDefault="006F30AC" w:rsidP="001F2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377578"/>
    <w:multiLevelType w:val="hybridMultilevel"/>
    <w:tmpl w:val="B5646B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18095">
    <w:abstractNumId w:val="8"/>
  </w:num>
  <w:num w:numId="2" w16cid:durableId="1944027057">
    <w:abstractNumId w:val="6"/>
  </w:num>
  <w:num w:numId="3" w16cid:durableId="2112973462">
    <w:abstractNumId w:val="5"/>
  </w:num>
  <w:num w:numId="4" w16cid:durableId="469448002">
    <w:abstractNumId w:val="4"/>
  </w:num>
  <w:num w:numId="5" w16cid:durableId="1372461972">
    <w:abstractNumId w:val="7"/>
  </w:num>
  <w:num w:numId="6" w16cid:durableId="304704974">
    <w:abstractNumId w:val="3"/>
  </w:num>
  <w:num w:numId="7" w16cid:durableId="726609447">
    <w:abstractNumId w:val="2"/>
  </w:num>
  <w:num w:numId="8" w16cid:durableId="818496581">
    <w:abstractNumId w:val="1"/>
  </w:num>
  <w:num w:numId="9" w16cid:durableId="1593472139">
    <w:abstractNumId w:val="0"/>
  </w:num>
  <w:num w:numId="10" w16cid:durableId="2102676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4B1"/>
    <w:rsid w:val="0006063C"/>
    <w:rsid w:val="0015074B"/>
    <w:rsid w:val="001F2196"/>
    <w:rsid w:val="002106C2"/>
    <w:rsid w:val="0024396E"/>
    <w:rsid w:val="002535E9"/>
    <w:rsid w:val="0029639D"/>
    <w:rsid w:val="00326F90"/>
    <w:rsid w:val="003622DA"/>
    <w:rsid w:val="0036771B"/>
    <w:rsid w:val="00383943"/>
    <w:rsid w:val="00395A3D"/>
    <w:rsid w:val="003968E8"/>
    <w:rsid w:val="003D2C45"/>
    <w:rsid w:val="004F13B4"/>
    <w:rsid w:val="005256B2"/>
    <w:rsid w:val="00580BDA"/>
    <w:rsid w:val="00583F6F"/>
    <w:rsid w:val="006A5992"/>
    <w:rsid w:val="006F30AC"/>
    <w:rsid w:val="00712F75"/>
    <w:rsid w:val="008217FE"/>
    <w:rsid w:val="0085236C"/>
    <w:rsid w:val="00AA1D8D"/>
    <w:rsid w:val="00AA4759"/>
    <w:rsid w:val="00AB27C3"/>
    <w:rsid w:val="00AB4C0C"/>
    <w:rsid w:val="00AC5A03"/>
    <w:rsid w:val="00B06A2B"/>
    <w:rsid w:val="00B16A75"/>
    <w:rsid w:val="00B45278"/>
    <w:rsid w:val="00B47730"/>
    <w:rsid w:val="00BA645C"/>
    <w:rsid w:val="00CA78B5"/>
    <w:rsid w:val="00CB0664"/>
    <w:rsid w:val="00D273A0"/>
    <w:rsid w:val="00DF4349"/>
    <w:rsid w:val="00E6575B"/>
    <w:rsid w:val="00EB65E4"/>
    <w:rsid w:val="00F7552A"/>
    <w:rsid w:val="00FB01B9"/>
    <w:rsid w:val="00FC693F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D6602"/>
  <w14:defaultImageDpi w14:val="300"/>
  <w15:docId w15:val="{E7AC27A0-BE19-41C2-8C32-AC2E1BC2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C0C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12F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2F7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D2C45"/>
    <w:pPr>
      <w:tabs>
        <w:tab w:val="right" w:leader="dot" w:pos="8630"/>
      </w:tabs>
      <w:spacing w:after="100"/>
      <w:ind w:left="440"/>
    </w:pPr>
    <w:rPr>
      <w:b/>
      <w:bCs/>
      <w:noProof/>
    </w:rPr>
  </w:style>
  <w:style w:type="character" w:styleId="Lienhypertexte">
    <w:name w:val="Hyperlink"/>
    <w:basedOn w:val="Policepardfaut"/>
    <w:uiPriority w:val="99"/>
    <w:unhideWhenUsed/>
    <w:rsid w:val="00712F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1241</Words>
  <Characters>6828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NGUYEN</cp:lastModifiedBy>
  <cp:revision>11</cp:revision>
  <cp:lastPrinted>2025-03-08T17:18:00Z</cp:lastPrinted>
  <dcterms:created xsi:type="dcterms:W3CDTF">2013-12-23T23:15:00Z</dcterms:created>
  <dcterms:modified xsi:type="dcterms:W3CDTF">2025-03-08T17:18:00Z</dcterms:modified>
  <cp:category/>
</cp:coreProperties>
</file>